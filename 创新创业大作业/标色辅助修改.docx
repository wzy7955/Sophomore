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2C" w:rsidRDefault="00B5540E">
      <w:pPr>
        <w:spacing w:after="240"/>
        <w:rPr>
          <w:lang w:val="zh-CN" w:eastAsia="zh-CN"/>
        </w:rPr>
      </w:pPr>
      <w:r>
        <w:rPr>
          <w:lang w:val="zh-CN" w:eastAsia="zh-CN"/>
        </w:rPr>
        <w:t>《创业基础与实务》</w:t>
      </w:r>
    </w:p>
    <w:p w:rsidR="0012672C" w:rsidRDefault="00B5540E">
      <w:pPr>
        <w:spacing w:before="240" w:after="240"/>
        <w:rPr>
          <w:lang w:val="zh-CN" w:eastAsia="zh-CN"/>
        </w:rPr>
      </w:pPr>
      <w:r>
        <w:rPr>
          <w:lang w:val="zh-CN" w:eastAsia="zh-CN"/>
        </w:rPr>
        <w:t>课程作业</w:t>
      </w:r>
      <w:r>
        <w:rPr>
          <w:lang w:val="zh-CN" w:eastAsia="zh-CN"/>
        </w:rPr>
        <w:t>——</w:t>
      </w:r>
      <w:r>
        <w:rPr>
          <w:lang w:val="zh-CN" w:eastAsia="zh-CN"/>
        </w:rPr>
        <w:t>编制创业计划书</w:t>
      </w:r>
    </w:p>
    <w:p w:rsidR="0012672C" w:rsidRDefault="00B5540E">
      <w:pPr>
        <w:spacing w:before="240" w:after="240"/>
        <w:rPr>
          <w:lang w:val="zh-CN" w:eastAsia="zh-CN"/>
        </w:rPr>
      </w:pPr>
      <w:r>
        <w:rPr>
          <w:lang w:val="zh-CN" w:eastAsia="zh-CN"/>
        </w:rPr>
        <w:t>题目</w:t>
      </w:r>
      <w:r>
        <w:rPr>
          <w:lang w:val="zh-CN" w:eastAsia="zh-CN"/>
        </w:rPr>
        <w:t>:</w:t>
      </w:r>
      <w:r>
        <w:rPr>
          <w:lang w:val="zh-CN" w:eastAsia="zh-CN"/>
        </w:rPr>
        <w:t>民宿预订</w:t>
      </w:r>
      <w:r>
        <w:rPr>
          <w:lang w:val="zh-CN" w:eastAsia="zh-CN"/>
        </w:rPr>
        <w:t>app</w:t>
      </w:r>
      <w:r>
        <w:rPr>
          <w:lang w:val="zh-CN" w:eastAsia="zh-CN"/>
        </w:rPr>
        <w:t>研发及运营计划书</w:t>
      </w:r>
    </w:p>
    <w:p w:rsidR="0012672C" w:rsidRDefault="00B5540E">
      <w:pPr>
        <w:spacing w:before="240" w:after="240"/>
        <w:rPr>
          <w:lang w:val="zh-CN" w:eastAsia="zh-CN"/>
        </w:rPr>
      </w:pPr>
      <w:r>
        <w:rPr>
          <w:lang w:val="zh-CN" w:eastAsia="zh-CN"/>
        </w:rPr>
        <w:t>院系</w:t>
      </w:r>
      <w:r>
        <w:rPr>
          <w:lang w:val="zh-CN" w:eastAsia="zh-CN"/>
        </w:rPr>
        <w:t>:</w:t>
      </w:r>
      <w:r>
        <w:rPr>
          <w:lang w:val="zh-CN" w:eastAsia="zh-CN"/>
        </w:rPr>
        <w:t>国际信息与软件学院</w:t>
      </w:r>
    </w:p>
    <w:p w:rsidR="0012672C" w:rsidRDefault="00B5540E">
      <w:pPr>
        <w:spacing w:before="240" w:after="240"/>
        <w:rPr>
          <w:lang w:val="zh-CN" w:eastAsia="zh-CN"/>
        </w:rPr>
      </w:pPr>
      <w:r>
        <w:rPr>
          <w:lang w:val="zh-CN" w:eastAsia="zh-CN"/>
        </w:rPr>
        <w:t>班级</w:t>
      </w:r>
      <w:r>
        <w:rPr>
          <w:lang w:val="zh-CN" w:eastAsia="zh-CN"/>
        </w:rPr>
        <w:t>:</w:t>
      </w:r>
      <w:r>
        <w:rPr>
          <w:lang w:val="zh-CN" w:eastAsia="zh-CN"/>
        </w:rPr>
        <w:t>软国</w:t>
      </w:r>
      <w:r>
        <w:rPr>
          <w:lang w:val="zh-CN" w:eastAsia="zh-CN"/>
        </w:rPr>
        <w:t>1805</w:t>
      </w:r>
    </w:p>
    <w:p w:rsidR="0012672C" w:rsidRDefault="00B5540E">
      <w:pPr>
        <w:spacing w:before="240" w:after="240"/>
        <w:rPr>
          <w:lang w:val="zh-CN" w:eastAsia="zh-CN"/>
        </w:rPr>
      </w:pPr>
      <w:r>
        <w:rPr>
          <w:lang w:val="zh-CN" w:eastAsia="zh-CN"/>
        </w:rPr>
        <w:t>学号</w:t>
      </w:r>
      <w:r>
        <w:rPr>
          <w:lang w:val="zh-CN" w:eastAsia="zh-CN"/>
        </w:rPr>
        <w:t>:201894156</w:t>
      </w:r>
    </w:p>
    <w:p w:rsidR="0012672C" w:rsidRDefault="00B5540E">
      <w:pPr>
        <w:spacing w:before="240" w:after="240"/>
        <w:rPr>
          <w:lang w:val="zh-CN" w:eastAsia="zh-CN"/>
        </w:rPr>
      </w:pPr>
      <w:r>
        <w:rPr>
          <w:lang w:val="zh-CN" w:eastAsia="zh-CN"/>
        </w:rPr>
        <w:t>姓名</w:t>
      </w:r>
      <w:r>
        <w:rPr>
          <w:lang w:val="zh-CN" w:eastAsia="zh-CN"/>
        </w:rPr>
        <w:t>:</w:t>
      </w:r>
      <w:r>
        <w:rPr>
          <w:lang w:val="zh-CN" w:eastAsia="zh-CN"/>
        </w:rPr>
        <w:t>武洲印</w:t>
      </w:r>
    </w:p>
    <w:p w:rsidR="0012672C" w:rsidRDefault="00B5540E">
      <w:pPr>
        <w:spacing w:before="240" w:after="240"/>
        <w:rPr>
          <w:lang w:val="zh-CN" w:eastAsia="zh-CN"/>
        </w:rPr>
      </w:pPr>
      <w:r>
        <w:rPr>
          <w:lang w:val="zh-CN" w:eastAsia="zh-CN"/>
        </w:rPr>
        <w:t>摘要</w:t>
      </w:r>
    </w:p>
    <w:p w:rsidR="0012672C" w:rsidRDefault="00B5540E">
      <w:pPr>
        <w:spacing w:before="240" w:after="240"/>
        <w:rPr>
          <w:lang w:val="zh-CN" w:eastAsia="zh-CN"/>
        </w:rPr>
      </w:pPr>
      <w:r>
        <w:rPr>
          <w:lang w:val="zh-CN" w:eastAsia="zh-CN"/>
        </w:rPr>
        <w:t>民宿</w:t>
      </w:r>
      <w:r>
        <w:rPr>
          <w:lang w:val="zh-CN" w:eastAsia="zh-CN"/>
        </w:rPr>
        <w:t>,</w:t>
      </w:r>
      <w:r>
        <w:rPr>
          <w:lang w:val="zh-CN" w:eastAsia="zh-CN"/>
        </w:rPr>
        <w:t>它有一种家的温暖的感觉。这是越来越多的用户喜欢选择民宿的原因之一。由于群众的普及</w:t>
      </w:r>
      <w:r>
        <w:rPr>
          <w:lang w:val="zh-CN" w:eastAsia="zh-CN"/>
        </w:rPr>
        <w:t>,</w:t>
      </w:r>
      <w:r>
        <w:rPr>
          <w:lang w:val="zh-CN" w:eastAsia="zh-CN"/>
        </w:rPr>
        <w:t>民宿</w:t>
      </w:r>
      <w:r>
        <w:rPr>
          <w:lang w:val="zh-CN" w:eastAsia="zh-CN"/>
        </w:rPr>
        <w:t>APP</w:t>
      </w:r>
      <w:r>
        <w:rPr>
          <w:lang w:val="zh-CN" w:eastAsia="zh-CN"/>
        </w:rPr>
        <w:t>开发越来越热门。</w:t>
      </w:r>
    </w:p>
    <w:p w:rsidR="0012672C" w:rsidRDefault="00B5540E">
      <w:pPr>
        <w:spacing w:before="240" w:after="240"/>
        <w:rPr>
          <w:lang w:val="zh-CN" w:eastAsia="zh-CN"/>
        </w:rPr>
      </w:pPr>
      <w:r>
        <w:rPr>
          <w:lang w:val="zh-CN" w:eastAsia="zh-CN"/>
        </w:rPr>
        <w:t>无论是商务旅行</w:t>
      </w:r>
      <w:r>
        <w:rPr>
          <w:lang w:val="zh-CN" w:eastAsia="zh-CN"/>
        </w:rPr>
        <w:t>,</w:t>
      </w:r>
      <w:r>
        <w:rPr>
          <w:lang w:val="zh-CN" w:eastAsia="zh-CN"/>
        </w:rPr>
        <w:t>商务旅行等</w:t>
      </w:r>
      <w:r>
        <w:rPr>
          <w:lang w:val="zh-CN" w:eastAsia="zh-CN"/>
        </w:rPr>
        <w:t>,</w:t>
      </w:r>
      <w:r>
        <w:rPr>
          <w:lang w:val="zh-CN" w:eastAsia="zh-CN"/>
        </w:rPr>
        <w:t>都与住宿需求密不可分。</w:t>
      </w:r>
      <w:r>
        <w:rPr>
          <w:rStyle w:val="emsimilar"/>
          <w:lang w:val="zh-CN" w:eastAsia="zh-CN"/>
        </w:rPr>
        <w:t>在当前激烈的市场竞争中</w:t>
      </w:r>
      <w:r>
        <w:rPr>
          <w:rStyle w:val="emsimilar"/>
          <w:lang w:val="zh-CN" w:eastAsia="zh-CN"/>
        </w:rPr>
        <w:t>,</w:t>
      </w:r>
      <w:r>
        <w:rPr>
          <w:rStyle w:val="emsimilar"/>
          <w:lang w:val="zh-CN" w:eastAsia="zh-CN"/>
        </w:rPr>
        <w:t>酒店业已经开始兴起</w:t>
      </w:r>
      <w:r>
        <w:rPr>
          <w:rStyle w:val="emsimilar"/>
          <w:lang w:val="zh-CN" w:eastAsia="zh-CN"/>
        </w:rPr>
        <w:t>,</w:t>
      </w:r>
      <w:r>
        <w:rPr>
          <w:lang w:val="zh-CN" w:eastAsia="zh-CN"/>
        </w:rPr>
        <w:t>以其独特的住宿风格吸引着用户</w:t>
      </w:r>
      <w:r>
        <w:rPr>
          <w:lang w:val="zh-CN" w:eastAsia="zh-CN"/>
        </w:rPr>
        <w:t>,</w:t>
      </w:r>
      <w:r>
        <w:rPr>
          <w:lang w:val="zh-CN" w:eastAsia="zh-CN"/>
        </w:rPr>
        <w:t>因此民宿</w:t>
      </w:r>
      <w:r>
        <w:rPr>
          <w:lang w:val="zh-CN" w:eastAsia="zh-CN"/>
        </w:rPr>
        <w:t>APP</w:t>
      </w:r>
      <w:r>
        <w:rPr>
          <w:lang w:val="zh-CN" w:eastAsia="zh-CN"/>
        </w:rPr>
        <w:t>的发展如此受欢迎</w:t>
      </w:r>
      <w:r>
        <w:rPr>
          <w:lang w:val="zh-CN" w:eastAsia="zh-CN"/>
        </w:rPr>
        <w:t>,</w:t>
      </w:r>
      <w:r>
        <w:rPr>
          <w:lang w:val="zh-CN" w:eastAsia="zh-CN"/>
        </w:rPr>
        <w:t>它也符合当前时代的需求开发。在民宿家庭中</w:t>
      </w:r>
      <w:r>
        <w:rPr>
          <w:lang w:val="zh-CN" w:eastAsia="zh-CN"/>
        </w:rPr>
        <w:t>,</w:t>
      </w:r>
      <w:r>
        <w:rPr>
          <w:lang w:val="zh-CN" w:eastAsia="zh-CN"/>
        </w:rPr>
        <w:t>用户可以选择各种各样的民宿家庭聚会和其他活动。民宿的整体范围很大</w:t>
      </w:r>
      <w:r>
        <w:rPr>
          <w:lang w:val="zh-CN" w:eastAsia="zh-CN"/>
        </w:rPr>
        <w:t>,</w:t>
      </w:r>
      <w:r>
        <w:rPr>
          <w:lang w:val="zh-CN" w:eastAsia="zh-CN"/>
        </w:rPr>
        <w:t>允许用户有更多的游戏空间。与酒店简化的模式相比</w:t>
      </w:r>
      <w:r>
        <w:rPr>
          <w:lang w:val="zh-CN" w:eastAsia="zh-CN"/>
        </w:rPr>
        <w:t>,</w:t>
      </w:r>
      <w:r>
        <w:rPr>
          <w:lang w:val="zh-CN" w:eastAsia="zh-CN"/>
        </w:rPr>
        <w:t>民宿还可以制作小吃</w:t>
      </w:r>
      <w:r>
        <w:rPr>
          <w:lang w:val="zh-CN" w:eastAsia="zh-CN"/>
        </w:rPr>
        <w:t>,</w:t>
      </w:r>
      <w:r>
        <w:rPr>
          <w:lang w:val="zh-CN" w:eastAsia="zh-CN"/>
        </w:rPr>
        <w:t>做饭等</w:t>
      </w:r>
      <w:r>
        <w:rPr>
          <w:lang w:val="zh-CN" w:eastAsia="zh-CN"/>
        </w:rPr>
        <w:t>,</w:t>
      </w:r>
      <w:r>
        <w:rPr>
          <w:lang w:val="zh-CN" w:eastAsia="zh-CN"/>
        </w:rPr>
        <w:t>这样可以让用户有宾至如归的感觉</w:t>
      </w:r>
      <w:r>
        <w:rPr>
          <w:lang w:val="zh-CN" w:eastAsia="zh-CN"/>
        </w:rPr>
        <w:t>,</w:t>
      </w:r>
      <w:r>
        <w:rPr>
          <w:lang w:val="zh-CN" w:eastAsia="zh-CN"/>
        </w:rPr>
        <w:t>更自由</w:t>
      </w:r>
      <w:r>
        <w:rPr>
          <w:lang w:val="zh-CN" w:eastAsia="zh-CN"/>
        </w:rPr>
        <w:t>,</w:t>
      </w:r>
      <w:r>
        <w:rPr>
          <w:lang w:val="zh-CN" w:eastAsia="zh-CN"/>
        </w:rPr>
        <w:t>并符合当代人想要的住宿条件追求。下载民宿</w:t>
      </w:r>
      <w:r>
        <w:rPr>
          <w:lang w:val="zh-CN" w:eastAsia="zh-CN"/>
        </w:rPr>
        <w:t>APP</w:t>
      </w:r>
      <w:r>
        <w:rPr>
          <w:lang w:val="zh-CN" w:eastAsia="zh-CN"/>
        </w:rPr>
        <w:t>只需要一部手机。只想在手机上预订民宿</w:t>
      </w:r>
      <w:r>
        <w:rPr>
          <w:lang w:val="zh-CN" w:eastAsia="zh-CN"/>
        </w:rPr>
        <w:t>,</w:t>
      </w:r>
      <w:r>
        <w:rPr>
          <w:lang w:val="zh-CN" w:eastAsia="zh-CN"/>
        </w:rPr>
        <w:t>检查或者结账的用户。多功能的功能满足了用户的需求</w:t>
      </w:r>
      <w:r>
        <w:rPr>
          <w:lang w:val="zh-CN" w:eastAsia="zh-CN"/>
        </w:rPr>
        <w:t>,</w:t>
      </w:r>
      <w:r>
        <w:rPr>
          <w:lang w:val="zh-CN" w:eastAsia="zh-CN"/>
        </w:rPr>
        <w:t>增加了用户的粘性和酒店。</w:t>
      </w:r>
      <w:r>
        <w:rPr>
          <w:lang w:val="zh-CN" w:eastAsia="zh-CN"/>
        </w:rPr>
        <w:t xml:space="preserve"> </w:t>
      </w:r>
    </w:p>
    <w:p w:rsidR="0012672C" w:rsidRDefault="00B5540E">
      <w:pPr>
        <w:spacing w:before="240" w:after="240"/>
        <w:rPr>
          <w:lang w:val="zh-CN" w:eastAsia="zh-CN"/>
        </w:rPr>
      </w:pPr>
      <w:r>
        <w:rPr>
          <w:lang w:val="zh-CN" w:eastAsia="zh-CN"/>
        </w:rPr>
        <w:t>所以我们开发了</w:t>
      </w:r>
      <w:r>
        <w:rPr>
          <w:lang w:val="zh-CN" w:eastAsia="zh-CN"/>
        </w:rPr>
        <w:t>"</w:t>
      </w:r>
      <w:r>
        <w:rPr>
          <w:lang w:val="zh-CN" w:eastAsia="zh-CN"/>
        </w:rPr>
        <w:t>云七</w:t>
      </w:r>
      <w:r>
        <w:rPr>
          <w:lang w:val="zh-CN" w:eastAsia="zh-CN"/>
        </w:rPr>
        <w:t>"</w:t>
      </w:r>
      <w:r>
        <w:rPr>
          <w:lang w:val="zh-CN" w:eastAsia="zh-CN"/>
        </w:rPr>
        <w:t>民宿预订</w:t>
      </w:r>
      <w:r>
        <w:rPr>
          <w:lang w:val="zh-CN" w:eastAsia="zh-CN"/>
        </w:rPr>
        <w:t>app,</w:t>
      </w:r>
      <w:r>
        <w:rPr>
          <w:lang w:val="zh-CN" w:eastAsia="zh-CN"/>
        </w:rPr>
        <w:t>取名源自</w:t>
      </w:r>
      <w:r>
        <w:rPr>
          <w:lang w:val="zh-CN" w:eastAsia="zh-CN"/>
        </w:rPr>
        <w:t>:</w:t>
      </w:r>
      <w:r>
        <w:rPr>
          <w:lang w:val="zh-CN" w:eastAsia="zh-CN"/>
        </w:rPr>
        <w:t>云</w:t>
      </w:r>
      <w:r>
        <w:rPr>
          <w:lang w:val="zh-CN" w:eastAsia="zh-CN"/>
        </w:rPr>
        <w:t>,</w:t>
      </w:r>
      <w:r>
        <w:rPr>
          <w:lang w:val="zh-CN" w:eastAsia="zh-CN"/>
        </w:rPr>
        <w:t>夕阳中最丰富</w:t>
      </w:r>
      <w:r>
        <w:rPr>
          <w:lang w:val="zh-CN" w:eastAsia="zh-CN"/>
        </w:rPr>
        <w:t>多彩且变幻莫测的主角</w:t>
      </w:r>
      <w:r>
        <w:rPr>
          <w:lang w:val="zh-CN" w:eastAsia="zh-CN"/>
        </w:rPr>
        <w:t>,</w:t>
      </w:r>
      <w:r>
        <w:rPr>
          <w:lang w:val="zh-CN" w:eastAsia="zh-CN"/>
        </w:rPr>
        <w:t>成就了苍山河海的四季轮回。七</w:t>
      </w:r>
      <w:r>
        <w:rPr>
          <w:lang w:val="zh-CN" w:eastAsia="zh-CN"/>
        </w:rPr>
        <w:t>,</w:t>
      </w:r>
      <w:r>
        <w:rPr>
          <w:lang w:val="zh-CN" w:eastAsia="zh-CN"/>
        </w:rPr>
        <w:t>代表着一种轮回</w:t>
      </w:r>
      <w:r>
        <w:rPr>
          <w:lang w:val="zh-CN" w:eastAsia="zh-CN"/>
        </w:rPr>
        <w:t>,</w:t>
      </w:r>
      <w:r>
        <w:rPr>
          <w:lang w:val="zh-CN" w:eastAsia="zh-CN"/>
        </w:rPr>
        <w:t>从忙碌到休憩</w:t>
      </w:r>
      <w:r>
        <w:rPr>
          <w:lang w:val="zh-CN" w:eastAsia="zh-CN"/>
        </w:rPr>
        <w:t>,</w:t>
      </w:r>
      <w:r>
        <w:rPr>
          <w:lang w:val="zh-CN" w:eastAsia="zh-CN"/>
        </w:rPr>
        <w:t>然后重新出发</w:t>
      </w:r>
      <w:r>
        <w:rPr>
          <w:lang w:val="zh-CN" w:eastAsia="zh-CN"/>
        </w:rPr>
        <w:t>,</w:t>
      </w:r>
      <w:r>
        <w:rPr>
          <w:lang w:val="zh-CN" w:eastAsia="zh-CN"/>
        </w:rPr>
        <w:t>寻找真我。我们的</w:t>
      </w:r>
      <w:r>
        <w:rPr>
          <w:lang w:val="zh-CN" w:eastAsia="zh-CN"/>
        </w:rPr>
        <w:t>app</w:t>
      </w:r>
      <w:r>
        <w:rPr>
          <w:lang w:val="zh-CN" w:eastAsia="zh-CN"/>
        </w:rPr>
        <w:t>提供服</w:t>
      </w:r>
      <w:r>
        <w:rPr>
          <w:rStyle w:val="emsimilar"/>
          <w:lang w:val="zh-CN" w:eastAsia="zh-CN"/>
        </w:rPr>
        <w:t>务包括</w:t>
      </w:r>
      <w:r>
        <w:rPr>
          <w:rStyle w:val="emsimilar"/>
          <w:lang w:val="zh-CN" w:eastAsia="zh-CN"/>
        </w:rPr>
        <w:t>:</w:t>
      </w:r>
      <w:r>
        <w:rPr>
          <w:rStyle w:val="emsimilar"/>
          <w:lang w:val="zh-CN" w:eastAsia="zh-CN"/>
        </w:rPr>
        <w:t>必住民宿推荐、租住互评机制、度假生活美学提案</w:t>
      </w:r>
      <w:r>
        <w:rPr>
          <w:rStyle w:val="emsimilar"/>
          <w:lang w:val="zh-CN" w:eastAsia="zh-CN"/>
        </w:rPr>
        <w:t>,</w:t>
      </w:r>
      <w:r>
        <w:rPr>
          <w:rStyle w:val="emsimilar"/>
          <w:lang w:val="zh-CN" w:eastAsia="zh-CN"/>
        </w:rPr>
        <w:t>针对地域和季节为用户提供最佳的旅游安排等。</w:t>
      </w:r>
    </w:p>
    <w:p w:rsidR="0012672C" w:rsidRDefault="00B5540E">
      <w:pPr>
        <w:spacing w:before="240" w:after="240"/>
        <w:rPr>
          <w:lang w:val="zh-CN" w:eastAsia="zh-CN"/>
        </w:rPr>
      </w:pPr>
      <w:r>
        <w:rPr>
          <w:lang w:val="zh-CN" w:eastAsia="zh-CN"/>
        </w:rPr>
        <w:t>目录</w:t>
      </w:r>
    </w:p>
    <w:p w:rsidR="0012672C" w:rsidRDefault="00B5540E">
      <w:pPr>
        <w:spacing w:before="240" w:after="240"/>
        <w:rPr>
          <w:lang w:val="zh-CN" w:eastAsia="zh-CN"/>
        </w:rPr>
      </w:pPr>
      <w:r>
        <w:rPr>
          <w:lang w:val="zh-CN" w:eastAsia="zh-CN"/>
        </w:rPr>
        <w:t>摘要</w:t>
      </w:r>
      <w:r>
        <w:rPr>
          <w:lang w:val="zh-CN" w:eastAsia="zh-CN"/>
        </w:rPr>
        <w:t>2</w:t>
      </w:r>
    </w:p>
    <w:p w:rsidR="0012672C" w:rsidRDefault="00B5540E">
      <w:pPr>
        <w:spacing w:before="240" w:after="240"/>
        <w:rPr>
          <w:lang w:val="zh-CN" w:eastAsia="zh-CN"/>
        </w:rPr>
      </w:pPr>
      <w:r>
        <w:rPr>
          <w:lang w:val="zh-CN" w:eastAsia="zh-CN"/>
        </w:rPr>
        <w:t>一</w:t>
      </w:r>
      <w:r>
        <w:rPr>
          <w:lang w:val="zh-CN" w:eastAsia="zh-CN"/>
        </w:rPr>
        <w:t>:</w:t>
      </w:r>
      <w:r>
        <w:rPr>
          <w:lang w:val="zh-CN" w:eastAsia="zh-CN"/>
        </w:rPr>
        <w:t>项目简介</w:t>
      </w:r>
      <w:r>
        <w:rPr>
          <w:lang w:val="zh-CN" w:eastAsia="zh-CN"/>
        </w:rPr>
        <w:t>4</w:t>
      </w:r>
    </w:p>
    <w:p w:rsidR="0012672C" w:rsidRDefault="00B5540E">
      <w:pPr>
        <w:spacing w:before="240" w:after="240"/>
        <w:rPr>
          <w:lang w:val="zh-CN" w:eastAsia="zh-CN"/>
        </w:rPr>
      </w:pPr>
      <w:r>
        <w:rPr>
          <w:lang w:val="zh-CN" w:eastAsia="zh-CN"/>
        </w:rPr>
        <w:t>二</w:t>
      </w:r>
      <w:r>
        <w:rPr>
          <w:lang w:val="zh-CN" w:eastAsia="zh-CN"/>
        </w:rPr>
        <w:t>:</w:t>
      </w:r>
      <w:r>
        <w:rPr>
          <w:lang w:val="zh-CN" w:eastAsia="zh-CN"/>
        </w:rPr>
        <w:t>市场评估</w:t>
      </w:r>
      <w:r>
        <w:rPr>
          <w:lang w:val="zh-CN" w:eastAsia="zh-CN"/>
        </w:rPr>
        <w:t>4</w:t>
      </w:r>
    </w:p>
    <w:p w:rsidR="0012672C" w:rsidRDefault="00B5540E">
      <w:pPr>
        <w:spacing w:before="240" w:after="240"/>
        <w:rPr>
          <w:lang w:val="zh-CN" w:eastAsia="zh-CN"/>
        </w:rPr>
      </w:pPr>
      <w:r>
        <w:rPr>
          <w:lang w:val="zh-CN" w:eastAsia="zh-CN"/>
        </w:rPr>
        <w:t>2.1</w:t>
      </w:r>
      <w:r>
        <w:rPr>
          <w:lang w:val="zh-CN" w:eastAsia="zh-CN"/>
        </w:rPr>
        <w:t>市场背景</w:t>
      </w:r>
      <w:r>
        <w:rPr>
          <w:lang w:val="zh-CN" w:eastAsia="zh-CN"/>
        </w:rPr>
        <w:t>4</w:t>
      </w:r>
    </w:p>
    <w:p w:rsidR="0012672C" w:rsidRDefault="00B5540E">
      <w:pPr>
        <w:spacing w:before="240" w:after="240"/>
        <w:rPr>
          <w:lang w:val="zh-CN" w:eastAsia="zh-CN"/>
        </w:rPr>
      </w:pPr>
      <w:r>
        <w:rPr>
          <w:lang w:val="zh-CN" w:eastAsia="zh-CN"/>
        </w:rPr>
        <w:t>2.2</w:t>
      </w:r>
      <w:r>
        <w:rPr>
          <w:lang w:val="zh-CN" w:eastAsia="zh-CN"/>
        </w:rPr>
        <w:t>民宿发展背景</w:t>
      </w:r>
      <w:r>
        <w:rPr>
          <w:lang w:val="zh-CN" w:eastAsia="zh-CN"/>
        </w:rPr>
        <w:t>4</w:t>
      </w:r>
    </w:p>
    <w:p w:rsidR="0012672C" w:rsidRDefault="00B5540E">
      <w:pPr>
        <w:spacing w:before="240" w:after="240"/>
        <w:rPr>
          <w:lang w:val="zh-CN" w:eastAsia="zh-CN"/>
        </w:rPr>
      </w:pPr>
      <w:r>
        <w:rPr>
          <w:lang w:val="zh-CN" w:eastAsia="zh-CN"/>
        </w:rPr>
        <w:lastRenderedPageBreak/>
        <w:t>2.3</w:t>
      </w:r>
      <w:r>
        <w:rPr>
          <w:lang w:val="zh-CN" w:eastAsia="zh-CN"/>
        </w:rPr>
        <w:t>民宿发展现状</w:t>
      </w:r>
      <w:r>
        <w:rPr>
          <w:lang w:val="zh-CN" w:eastAsia="zh-CN"/>
        </w:rPr>
        <w:t>5</w:t>
      </w:r>
    </w:p>
    <w:p w:rsidR="0012672C" w:rsidRDefault="00B5540E">
      <w:pPr>
        <w:spacing w:before="240" w:after="240"/>
        <w:rPr>
          <w:lang w:val="zh-CN" w:eastAsia="zh-CN"/>
        </w:rPr>
      </w:pPr>
      <w:r>
        <w:rPr>
          <w:lang w:val="zh-CN" w:eastAsia="zh-CN"/>
        </w:rPr>
        <w:t>2.4</w:t>
      </w:r>
      <w:r>
        <w:rPr>
          <w:lang w:val="zh-CN" w:eastAsia="zh-CN"/>
        </w:rPr>
        <w:t>商业竞争</w:t>
      </w:r>
      <w:r>
        <w:rPr>
          <w:lang w:val="zh-CN" w:eastAsia="zh-CN"/>
        </w:rPr>
        <w:t>6</w:t>
      </w:r>
    </w:p>
    <w:p w:rsidR="0012672C" w:rsidRDefault="00B5540E">
      <w:pPr>
        <w:spacing w:before="240" w:after="240"/>
        <w:rPr>
          <w:lang w:val="zh-CN" w:eastAsia="zh-CN"/>
        </w:rPr>
      </w:pPr>
      <w:r>
        <w:rPr>
          <w:lang w:val="zh-CN" w:eastAsia="zh-CN"/>
        </w:rPr>
        <w:t>2.5</w:t>
      </w:r>
      <w:r>
        <w:rPr>
          <w:lang w:val="zh-CN" w:eastAsia="zh-CN"/>
        </w:rPr>
        <w:t>竞争优势</w:t>
      </w:r>
      <w:r>
        <w:rPr>
          <w:lang w:val="zh-CN" w:eastAsia="zh-CN"/>
        </w:rPr>
        <w:t>9</w:t>
      </w:r>
    </w:p>
    <w:p w:rsidR="0012672C" w:rsidRDefault="00B5540E">
      <w:pPr>
        <w:spacing w:before="240" w:after="240"/>
        <w:rPr>
          <w:lang w:val="zh-CN" w:eastAsia="zh-CN"/>
        </w:rPr>
      </w:pPr>
      <w:r>
        <w:rPr>
          <w:lang w:val="zh-CN" w:eastAsia="zh-CN"/>
        </w:rPr>
        <w:t>2.6</w:t>
      </w:r>
      <w:r>
        <w:rPr>
          <w:lang w:val="zh-CN" w:eastAsia="zh-CN"/>
        </w:rPr>
        <w:t>营销策略</w:t>
      </w:r>
      <w:r>
        <w:rPr>
          <w:lang w:val="zh-CN" w:eastAsia="zh-CN"/>
        </w:rPr>
        <w:t>10</w:t>
      </w:r>
    </w:p>
    <w:p w:rsidR="0012672C" w:rsidRDefault="00B5540E">
      <w:pPr>
        <w:spacing w:before="240" w:after="240"/>
        <w:rPr>
          <w:lang w:val="zh-CN" w:eastAsia="zh-CN"/>
        </w:rPr>
      </w:pPr>
      <w:r>
        <w:rPr>
          <w:lang w:val="zh-CN" w:eastAsia="zh-CN"/>
        </w:rPr>
        <w:t>2.7</w:t>
      </w:r>
      <w:r>
        <w:rPr>
          <w:lang w:val="zh-CN" w:eastAsia="zh-CN"/>
        </w:rPr>
        <w:t>营销渠道</w:t>
      </w:r>
      <w:r>
        <w:rPr>
          <w:lang w:val="zh-CN" w:eastAsia="zh-CN"/>
        </w:rPr>
        <w:t>10</w:t>
      </w:r>
    </w:p>
    <w:p w:rsidR="0012672C" w:rsidRDefault="00B5540E">
      <w:pPr>
        <w:spacing w:before="240" w:after="240"/>
        <w:rPr>
          <w:lang w:val="zh-CN" w:eastAsia="zh-CN"/>
        </w:rPr>
      </w:pPr>
      <w:r>
        <w:rPr>
          <w:lang w:val="zh-CN" w:eastAsia="zh-CN"/>
        </w:rPr>
        <w:t>三</w:t>
      </w:r>
      <w:r>
        <w:rPr>
          <w:lang w:val="zh-CN" w:eastAsia="zh-CN"/>
        </w:rPr>
        <w:t>:</w:t>
      </w:r>
      <w:r>
        <w:rPr>
          <w:lang w:val="zh-CN" w:eastAsia="zh-CN"/>
        </w:rPr>
        <w:t>痛点分析及解决方案</w:t>
      </w:r>
      <w:r>
        <w:rPr>
          <w:lang w:val="zh-CN" w:eastAsia="zh-CN"/>
        </w:rPr>
        <w:t>10</w:t>
      </w:r>
    </w:p>
    <w:p w:rsidR="0012672C" w:rsidRDefault="00B5540E">
      <w:pPr>
        <w:spacing w:before="240" w:after="240"/>
        <w:rPr>
          <w:lang w:val="zh-CN" w:eastAsia="zh-CN"/>
        </w:rPr>
      </w:pPr>
      <w:r>
        <w:rPr>
          <w:lang w:val="zh-CN" w:eastAsia="zh-CN"/>
        </w:rPr>
        <w:t>四</w:t>
      </w:r>
      <w:r>
        <w:rPr>
          <w:lang w:val="zh-CN" w:eastAsia="zh-CN"/>
        </w:rPr>
        <w:t>:</w:t>
      </w:r>
      <w:r>
        <w:rPr>
          <w:lang w:val="zh-CN" w:eastAsia="zh-CN"/>
        </w:rPr>
        <w:t>企业组织</w:t>
      </w:r>
      <w:r>
        <w:rPr>
          <w:lang w:val="zh-CN" w:eastAsia="zh-CN"/>
        </w:rPr>
        <w:t>11</w:t>
      </w:r>
    </w:p>
    <w:p w:rsidR="0012672C" w:rsidRDefault="00B5540E">
      <w:pPr>
        <w:spacing w:before="240" w:after="240"/>
        <w:rPr>
          <w:lang w:val="zh-CN" w:eastAsia="zh-CN"/>
        </w:rPr>
      </w:pPr>
      <w:r>
        <w:rPr>
          <w:lang w:val="zh-CN" w:eastAsia="zh-CN"/>
        </w:rPr>
        <w:t>五</w:t>
      </w:r>
      <w:r>
        <w:rPr>
          <w:lang w:val="zh-CN" w:eastAsia="zh-CN"/>
        </w:rPr>
        <w:t>:</w:t>
      </w:r>
      <w:r>
        <w:rPr>
          <w:lang w:val="zh-CN" w:eastAsia="zh-CN"/>
        </w:rPr>
        <w:t>财务分析</w:t>
      </w:r>
      <w:r>
        <w:rPr>
          <w:lang w:val="zh-CN" w:eastAsia="zh-CN"/>
        </w:rPr>
        <w:t>12</w:t>
      </w:r>
    </w:p>
    <w:p w:rsidR="0012672C" w:rsidRDefault="00B5540E">
      <w:pPr>
        <w:spacing w:before="240" w:after="240"/>
        <w:rPr>
          <w:lang w:val="zh-CN" w:eastAsia="zh-CN"/>
        </w:rPr>
      </w:pPr>
      <w:r>
        <w:rPr>
          <w:lang w:val="zh-CN" w:eastAsia="zh-CN"/>
        </w:rPr>
        <w:t>5.1</w:t>
      </w:r>
      <w:r>
        <w:rPr>
          <w:lang w:val="zh-CN" w:eastAsia="zh-CN"/>
        </w:rPr>
        <w:t>投入资金的用途</w:t>
      </w:r>
      <w:r>
        <w:rPr>
          <w:lang w:val="zh-CN" w:eastAsia="zh-CN"/>
        </w:rPr>
        <w:t>12</w:t>
      </w:r>
    </w:p>
    <w:p w:rsidR="0012672C" w:rsidRDefault="00B5540E">
      <w:pPr>
        <w:spacing w:before="240" w:after="240"/>
        <w:rPr>
          <w:lang w:val="zh-CN" w:eastAsia="zh-CN"/>
        </w:rPr>
      </w:pPr>
      <w:r>
        <w:rPr>
          <w:lang w:val="zh-CN" w:eastAsia="zh-CN"/>
        </w:rPr>
        <w:t>5.2</w:t>
      </w:r>
      <w:r>
        <w:rPr>
          <w:lang w:val="zh-CN" w:eastAsia="zh-CN"/>
        </w:rPr>
        <w:t>对投资方的</w:t>
      </w:r>
      <w:r>
        <w:rPr>
          <w:lang w:val="zh-CN" w:eastAsia="zh-CN"/>
        </w:rPr>
        <w:t>回报方式</w:t>
      </w:r>
      <w:r>
        <w:rPr>
          <w:lang w:val="zh-CN" w:eastAsia="zh-CN"/>
        </w:rPr>
        <w:t>12</w:t>
      </w:r>
    </w:p>
    <w:p w:rsidR="0012672C" w:rsidRDefault="00B5540E">
      <w:pPr>
        <w:spacing w:before="240" w:after="240"/>
        <w:rPr>
          <w:lang w:val="zh-CN" w:eastAsia="zh-CN"/>
        </w:rPr>
      </w:pPr>
      <w:r>
        <w:rPr>
          <w:lang w:val="zh-CN" w:eastAsia="zh-CN"/>
        </w:rPr>
        <w:t>5.3</w:t>
      </w:r>
      <w:r>
        <w:rPr>
          <w:lang w:val="zh-CN" w:eastAsia="zh-CN"/>
        </w:rPr>
        <w:t>投资方的退出方式</w:t>
      </w:r>
      <w:r>
        <w:rPr>
          <w:lang w:val="zh-CN" w:eastAsia="zh-CN"/>
        </w:rPr>
        <w:t>12</w:t>
      </w:r>
    </w:p>
    <w:p w:rsidR="0012672C" w:rsidRDefault="00B5540E">
      <w:pPr>
        <w:spacing w:before="240" w:after="240"/>
        <w:rPr>
          <w:lang w:val="zh-CN" w:eastAsia="zh-CN"/>
        </w:rPr>
      </w:pPr>
      <w:r>
        <w:rPr>
          <w:lang w:val="zh-CN" w:eastAsia="zh-CN"/>
        </w:rPr>
        <w:t>六</w:t>
      </w:r>
      <w:r>
        <w:rPr>
          <w:lang w:val="zh-CN" w:eastAsia="zh-CN"/>
        </w:rPr>
        <w:t>:</w:t>
      </w:r>
      <w:r>
        <w:rPr>
          <w:lang w:val="zh-CN" w:eastAsia="zh-CN"/>
        </w:rPr>
        <w:t>风险控制</w:t>
      </w:r>
      <w:r>
        <w:rPr>
          <w:lang w:val="zh-CN" w:eastAsia="zh-CN"/>
        </w:rPr>
        <w:t>12</w:t>
      </w:r>
    </w:p>
    <w:p w:rsidR="0012672C" w:rsidRDefault="00B5540E">
      <w:pPr>
        <w:spacing w:before="240" w:after="240"/>
        <w:rPr>
          <w:lang w:val="zh-CN" w:eastAsia="zh-CN"/>
        </w:rPr>
      </w:pPr>
      <w:r>
        <w:rPr>
          <w:lang w:val="zh-CN" w:eastAsia="zh-CN"/>
        </w:rPr>
        <w:t>6.1</w:t>
      </w:r>
      <w:r>
        <w:rPr>
          <w:lang w:val="zh-CN" w:eastAsia="zh-CN"/>
        </w:rPr>
        <w:t>市场风险</w:t>
      </w:r>
      <w:r>
        <w:rPr>
          <w:lang w:val="zh-CN" w:eastAsia="zh-CN"/>
        </w:rPr>
        <w:t>13</w:t>
      </w:r>
    </w:p>
    <w:p w:rsidR="0012672C" w:rsidRDefault="00B5540E">
      <w:pPr>
        <w:spacing w:before="240" w:after="240"/>
        <w:rPr>
          <w:lang w:val="zh-CN" w:eastAsia="zh-CN"/>
        </w:rPr>
      </w:pPr>
      <w:r>
        <w:rPr>
          <w:lang w:val="zh-CN" w:eastAsia="zh-CN"/>
        </w:rPr>
        <w:t>6.2</w:t>
      </w:r>
      <w:r>
        <w:rPr>
          <w:lang w:val="zh-CN" w:eastAsia="zh-CN"/>
        </w:rPr>
        <w:t>技术风险</w:t>
      </w:r>
      <w:r>
        <w:rPr>
          <w:lang w:val="zh-CN" w:eastAsia="zh-CN"/>
        </w:rPr>
        <w:t>13</w:t>
      </w:r>
    </w:p>
    <w:p w:rsidR="0012672C" w:rsidRDefault="00B5540E">
      <w:pPr>
        <w:spacing w:before="240" w:after="240"/>
        <w:rPr>
          <w:lang w:val="zh-CN" w:eastAsia="zh-CN"/>
        </w:rPr>
      </w:pPr>
      <w:r>
        <w:rPr>
          <w:lang w:val="zh-CN" w:eastAsia="zh-CN"/>
        </w:rPr>
        <w:t>6.3</w:t>
      </w:r>
      <w:r>
        <w:rPr>
          <w:lang w:val="zh-CN" w:eastAsia="zh-CN"/>
        </w:rPr>
        <w:t>人才风险</w:t>
      </w:r>
      <w:r>
        <w:rPr>
          <w:lang w:val="zh-CN" w:eastAsia="zh-CN"/>
        </w:rPr>
        <w:t>13</w:t>
      </w:r>
    </w:p>
    <w:p w:rsidR="0012672C" w:rsidRDefault="00B5540E">
      <w:pPr>
        <w:spacing w:before="240" w:after="240"/>
        <w:rPr>
          <w:lang w:val="zh-CN" w:eastAsia="zh-CN"/>
        </w:rPr>
      </w:pPr>
      <w:r>
        <w:rPr>
          <w:lang w:val="zh-CN" w:eastAsia="zh-CN"/>
        </w:rPr>
        <w:t>6.4</w:t>
      </w:r>
      <w:r>
        <w:rPr>
          <w:lang w:val="zh-CN" w:eastAsia="zh-CN"/>
        </w:rPr>
        <w:t>资金风险</w:t>
      </w:r>
      <w:r>
        <w:rPr>
          <w:lang w:val="zh-CN" w:eastAsia="zh-CN"/>
        </w:rPr>
        <w:t>14</w:t>
      </w:r>
    </w:p>
    <w:p w:rsidR="0012672C" w:rsidRDefault="00B5540E">
      <w:pPr>
        <w:spacing w:before="240" w:after="240"/>
        <w:rPr>
          <w:lang w:val="zh-CN" w:eastAsia="zh-CN"/>
        </w:rPr>
      </w:pPr>
      <w:r>
        <w:rPr>
          <w:lang w:val="zh-CN" w:eastAsia="zh-CN"/>
        </w:rPr>
        <w:t>七</w:t>
      </w:r>
      <w:r>
        <w:rPr>
          <w:lang w:val="zh-CN" w:eastAsia="zh-CN"/>
        </w:rPr>
        <w:t>:</w:t>
      </w:r>
      <w:r>
        <w:rPr>
          <w:lang w:val="zh-CN" w:eastAsia="zh-CN"/>
        </w:rPr>
        <w:t>附件</w:t>
      </w:r>
      <w:r>
        <w:rPr>
          <w:lang w:val="zh-CN" w:eastAsia="zh-CN"/>
        </w:rPr>
        <w:t>14</w:t>
      </w:r>
    </w:p>
    <w:p w:rsidR="0012672C" w:rsidRDefault="00B5540E">
      <w:pPr>
        <w:spacing w:before="240" w:after="240"/>
        <w:rPr>
          <w:lang w:val="zh-CN" w:eastAsia="zh-CN"/>
        </w:rPr>
      </w:pPr>
      <w:r>
        <w:rPr>
          <w:lang w:val="zh-CN" w:eastAsia="zh-CN"/>
        </w:rPr>
        <w:t>一、项目简介</w:t>
      </w:r>
    </w:p>
    <w:p w:rsidR="0012672C" w:rsidRDefault="00B5540E">
      <w:pPr>
        <w:spacing w:before="240" w:after="240"/>
        <w:rPr>
          <w:lang w:val="zh-CN" w:eastAsia="zh-CN"/>
        </w:rPr>
      </w:pPr>
      <w:r>
        <w:rPr>
          <w:lang w:val="zh-CN" w:eastAsia="zh-CN"/>
        </w:rPr>
        <w:t>1.</w:t>
      </w:r>
      <w:r>
        <w:rPr>
          <w:lang w:val="zh-CN" w:eastAsia="zh-CN"/>
        </w:rPr>
        <w:t>团队名称</w:t>
      </w:r>
      <w:r>
        <w:rPr>
          <w:lang w:val="zh-CN" w:eastAsia="zh-CN"/>
        </w:rPr>
        <w:t>:</w:t>
      </w:r>
      <w:r>
        <w:rPr>
          <w:lang w:val="zh-CN" w:eastAsia="zh-CN"/>
        </w:rPr>
        <w:t>云七民宿</w:t>
      </w:r>
      <w:r>
        <w:rPr>
          <w:lang w:val="zh-CN" w:eastAsia="zh-CN"/>
        </w:rPr>
        <w:t>app</w:t>
      </w:r>
      <w:r>
        <w:rPr>
          <w:lang w:val="zh-CN" w:eastAsia="zh-CN"/>
        </w:rPr>
        <w:t>研发及运营团队。</w:t>
      </w:r>
    </w:p>
    <w:p w:rsidR="0012672C" w:rsidRDefault="00B5540E">
      <w:pPr>
        <w:spacing w:before="240" w:after="240"/>
        <w:rPr>
          <w:lang w:val="zh-CN" w:eastAsia="zh-CN"/>
        </w:rPr>
      </w:pPr>
      <w:r>
        <w:rPr>
          <w:lang w:val="zh-CN" w:eastAsia="zh-CN"/>
        </w:rPr>
        <w:t>取名源自</w:t>
      </w:r>
      <w:r>
        <w:rPr>
          <w:lang w:val="zh-CN" w:eastAsia="zh-CN"/>
        </w:rPr>
        <w:t>:</w:t>
      </w:r>
      <w:r>
        <w:rPr>
          <w:lang w:val="zh-CN" w:eastAsia="zh-CN"/>
        </w:rPr>
        <w:t>云</w:t>
      </w:r>
      <w:r>
        <w:rPr>
          <w:lang w:val="zh-CN" w:eastAsia="zh-CN"/>
        </w:rPr>
        <w:t>,</w:t>
      </w:r>
      <w:r>
        <w:rPr>
          <w:lang w:val="zh-CN" w:eastAsia="zh-CN"/>
        </w:rPr>
        <w:t>夕阳中最丰富多彩且变幻莫测的主角</w:t>
      </w:r>
      <w:r>
        <w:rPr>
          <w:lang w:val="zh-CN" w:eastAsia="zh-CN"/>
        </w:rPr>
        <w:t>,</w:t>
      </w:r>
      <w:r>
        <w:rPr>
          <w:lang w:val="zh-CN" w:eastAsia="zh-CN"/>
        </w:rPr>
        <w:t>成就了苍山河海的四季轮回。七</w:t>
      </w:r>
      <w:r>
        <w:rPr>
          <w:lang w:val="zh-CN" w:eastAsia="zh-CN"/>
        </w:rPr>
        <w:t>,</w:t>
      </w:r>
      <w:r>
        <w:rPr>
          <w:lang w:val="zh-CN" w:eastAsia="zh-CN"/>
        </w:rPr>
        <w:t>代表着一种轮回</w:t>
      </w:r>
      <w:r>
        <w:rPr>
          <w:lang w:val="zh-CN" w:eastAsia="zh-CN"/>
        </w:rPr>
        <w:t>,</w:t>
      </w:r>
      <w:r>
        <w:rPr>
          <w:lang w:val="zh-CN" w:eastAsia="zh-CN"/>
        </w:rPr>
        <w:t>从忙碌到休憩</w:t>
      </w:r>
      <w:r>
        <w:rPr>
          <w:lang w:val="zh-CN" w:eastAsia="zh-CN"/>
        </w:rPr>
        <w:t>,</w:t>
      </w:r>
      <w:r>
        <w:rPr>
          <w:lang w:val="zh-CN" w:eastAsia="zh-CN"/>
        </w:rPr>
        <w:t>然后重新出发</w:t>
      </w:r>
      <w:r>
        <w:rPr>
          <w:lang w:val="zh-CN" w:eastAsia="zh-CN"/>
        </w:rPr>
        <w:t>,</w:t>
      </w:r>
      <w:r>
        <w:rPr>
          <w:lang w:val="zh-CN" w:eastAsia="zh-CN"/>
        </w:rPr>
        <w:t>寻找真我。</w:t>
      </w:r>
    </w:p>
    <w:p w:rsidR="0012672C" w:rsidRDefault="00B5540E">
      <w:pPr>
        <w:spacing w:before="240" w:after="240"/>
        <w:rPr>
          <w:lang w:val="zh-CN" w:eastAsia="zh-CN"/>
        </w:rPr>
      </w:pPr>
      <w:r>
        <w:rPr>
          <w:lang w:val="zh-CN" w:eastAsia="zh-CN"/>
        </w:rPr>
        <w:t>2.</w:t>
      </w:r>
      <w:r>
        <w:rPr>
          <w:lang w:val="zh-CN" w:eastAsia="zh-CN"/>
        </w:rPr>
        <w:t>发展业务</w:t>
      </w:r>
      <w:r>
        <w:rPr>
          <w:lang w:val="zh-CN" w:eastAsia="zh-CN"/>
        </w:rPr>
        <w:t>:</w:t>
      </w:r>
      <w:r>
        <w:rPr>
          <w:lang w:val="zh-CN" w:eastAsia="zh-CN"/>
        </w:rPr>
        <w:t>民宿预订</w:t>
      </w:r>
      <w:r>
        <w:rPr>
          <w:lang w:val="zh-CN" w:eastAsia="zh-CN"/>
        </w:rPr>
        <w:t>app</w:t>
      </w:r>
      <w:r>
        <w:rPr>
          <w:lang w:val="zh-CN" w:eastAsia="zh-CN"/>
        </w:rPr>
        <w:t>的研发、运行及市场运营。</w:t>
      </w:r>
    </w:p>
    <w:p w:rsidR="0012672C" w:rsidRDefault="00B5540E">
      <w:pPr>
        <w:spacing w:before="240" w:after="240"/>
        <w:rPr>
          <w:lang w:val="zh-CN" w:eastAsia="zh-CN"/>
        </w:rPr>
      </w:pPr>
      <w:r>
        <w:rPr>
          <w:lang w:val="zh-CN" w:eastAsia="zh-CN"/>
        </w:rPr>
        <w:t>3.</w:t>
      </w:r>
      <w:r>
        <w:rPr>
          <w:lang w:val="zh-CN" w:eastAsia="zh-CN"/>
        </w:rPr>
        <w:t>推出产品</w:t>
      </w:r>
      <w:r>
        <w:rPr>
          <w:lang w:val="zh-CN" w:eastAsia="zh-CN"/>
        </w:rPr>
        <w:t>:</w:t>
      </w:r>
      <w:r>
        <w:rPr>
          <w:lang w:val="zh-CN" w:eastAsia="zh-CN"/>
        </w:rPr>
        <w:t>云七民宿预订</w:t>
      </w:r>
      <w:r>
        <w:rPr>
          <w:lang w:val="zh-CN" w:eastAsia="zh-CN"/>
        </w:rPr>
        <w:t>app</w:t>
      </w:r>
      <w:r>
        <w:rPr>
          <w:lang w:val="zh-CN" w:eastAsia="zh-CN"/>
        </w:rPr>
        <w:t>。</w:t>
      </w:r>
    </w:p>
    <w:p w:rsidR="0012672C" w:rsidRDefault="00B5540E">
      <w:pPr>
        <w:spacing w:before="240" w:after="240"/>
        <w:rPr>
          <w:lang w:val="zh-CN" w:eastAsia="zh-CN"/>
        </w:rPr>
      </w:pPr>
      <w:r>
        <w:rPr>
          <w:lang w:val="zh-CN" w:eastAsia="zh-CN"/>
        </w:rPr>
        <w:lastRenderedPageBreak/>
        <w:t>4.</w:t>
      </w:r>
      <w:r>
        <w:rPr>
          <w:lang w:val="zh-CN" w:eastAsia="zh-CN"/>
        </w:rPr>
        <w:t>提供服务</w:t>
      </w:r>
      <w:r>
        <w:rPr>
          <w:lang w:val="zh-CN" w:eastAsia="zh-CN"/>
        </w:rPr>
        <w:t>:</w:t>
      </w:r>
    </w:p>
    <w:p w:rsidR="0012672C" w:rsidRDefault="00B5540E">
      <w:pPr>
        <w:spacing w:before="240" w:after="240"/>
        <w:rPr>
          <w:lang w:val="zh-CN" w:eastAsia="zh-CN"/>
        </w:rPr>
      </w:pPr>
      <w:r>
        <w:rPr>
          <w:rStyle w:val="emsimilar"/>
          <w:lang w:val="zh-CN" w:eastAsia="zh-CN"/>
        </w:rPr>
        <w:t>a.</w:t>
      </w:r>
      <w:r>
        <w:rPr>
          <w:rStyle w:val="emsimilar"/>
          <w:lang w:val="zh-CN" w:eastAsia="zh-CN"/>
        </w:rPr>
        <w:t>必住民宿推荐</w:t>
      </w:r>
      <w:r>
        <w:rPr>
          <w:rStyle w:val="emsimilar"/>
          <w:lang w:val="zh-CN" w:eastAsia="zh-CN"/>
        </w:rPr>
        <w:t>:</w:t>
      </w:r>
      <w:r>
        <w:rPr>
          <w:rStyle w:val="emsimilar"/>
          <w:lang w:val="zh-CN" w:eastAsia="zh-CN"/>
        </w:rPr>
        <w:t>房主设置房源信息</w:t>
      </w:r>
      <w:r>
        <w:rPr>
          <w:rStyle w:val="emsimilar"/>
          <w:lang w:val="zh-CN" w:eastAsia="zh-CN"/>
        </w:rPr>
        <w:t>,</w:t>
      </w:r>
      <w:r>
        <w:rPr>
          <w:rStyle w:val="emsimilar"/>
          <w:lang w:val="zh-CN" w:eastAsia="zh-CN"/>
        </w:rPr>
        <w:t>日历</w:t>
      </w:r>
      <w:r>
        <w:rPr>
          <w:rStyle w:val="emsimilar"/>
          <w:lang w:val="zh-CN" w:eastAsia="zh-CN"/>
        </w:rPr>
        <w:t>,</w:t>
      </w:r>
      <w:r>
        <w:rPr>
          <w:rStyle w:val="emsimilar"/>
          <w:lang w:val="zh-CN" w:eastAsia="zh-CN"/>
        </w:rPr>
        <w:t>退订政策</w:t>
      </w:r>
      <w:r>
        <w:rPr>
          <w:rStyle w:val="emsimilar"/>
          <w:lang w:val="zh-CN" w:eastAsia="zh-CN"/>
        </w:rPr>
        <w:t>,</w:t>
      </w:r>
      <w:r>
        <w:rPr>
          <w:rStyle w:val="emsimilar"/>
          <w:lang w:val="zh-CN" w:eastAsia="zh-CN"/>
        </w:rPr>
        <w:t>地理位置</w:t>
      </w:r>
      <w:r>
        <w:rPr>
          <w:rStyle w:val="emsimilar"/>
          <w:lang w:val="zh-CN" w:eastAsia="zh-CN"/>
        </w:rPr>
        <w:t>,</w:t>
      </w:r>
      <w:r>
        <w:rPr>
          <w:rStyle w:val="emsimilar"/>
          <w:lang w:val="zh-CN" w:eastAsia="zh-CN"/>
        </w:rPr>
        <w:t>联系信息等</w:t>
      </w:r>
      <w:r>
        <w:rPr>
          <w:rStyle w:val="emsimilar"/>
          <w:lang w:val="zh-CN" w:eastAsia="zh-CN"/>
        </w:rPr>
        <w:t>,</w:t>
      </w:r>
      <w:r>
        <w:rPr>
          <w:rStyle w:val="emsimilar"/>
          <w:lang w:val="zh-CN" w:eastAsia="zh-CN"/>
        </w:rPr>
        <w:t>并辅以试睡员的试睡推荐文章。</w:t>
      </w:r>
      <w:r>
        <w:rPr>
          <w:rStyle w:val="emsimilar"/>
          <w:lang w:val="zh-CN" w:eastAsia="zh-CN"/>
        </w:rPr>
        <w:t xml:space="preserve"> </w:t>
      </w:r>
    </w:p>
    <w:p w:rsidR="0012672C" w:rsidRDefault="00B5540E">
      <w:pPr>
        <w:spacing w:before="240" w:after="240"/>
        <w:rPr>
          <w:lang w:val="zh-CN" w:eastAsia="zh-CN"/>
        </w:rPr>
      </w:pPr>
      <w:r>
        <w:rPr>
          <w:rStyle w:val="emsimilar"/>
          <w:lang w:val="zh-CN" w:eastAsia="zh-CN"/>
        </w:rPr>
        <w:t>b.</w:t>
      </w:r>
      <w:r>
        <w:rPr>
          <w:rStyle w:val="emsimilar"/>
          <w:lang w:val="zh-CN" w:eastAsia="zh-CN"/>
        </w:rPr>
        <w:t>租住互评机制</w:t>
      </w:r>
      <w:r>
        <w:rPr>
          <w:rStyle w:val="emsimilar"/>
          <w:lang w:val="zh-CN" w:eastAsia="zh-CN"/>
        </w:rPr>
        <w:t>:</w:t>
      </w:r>
      <w:r>
        <w:rPr>
          <w:rStyle w:val="emsimilar"/>
          <w:lang w:val="zh-CN" w:eastAsia="zh-CN"/>
        </w:rPr>
        <w:t>房东房客互评</w:t>
      </w:r>
      <w:r>
        <w:rPr>
          <w:rStyle w:val="emsimilar"/>
          <w:lang w:val="zh-CN" w:eastAsia="zh-CN"/>
        </w:rPr>
        <w:t>,</w:t>
      </w:r>
      <w:r>
        <w:rPr>
          <w:rStyle w:val="emsimilar"/>
          <w:lang w:val="zh-CN" w:eastAsia="zh-CN"/>
        </w:rPr>
        <w:t>打造真实有信任感的社区</w:t>
      </w:r>
    </w:p>
    <w:p w:rsidR="0012672C" w:rsidRDefault="00B5540E">
      <w:pPr>
        <w:spacing w:before="240" w:after="240"/>
        <w:rPr>
          <w:lang w:val="zh-CN" w:eastAsia="zh-CN"/>
        </w:rPr>
      </w:pPr>
      <w:r>
        <w:rPr>
          <w:rStyle w:val="emsimilar"/>
          <w:lang w:val="zh-CN" w:eastAsia="zh-CN"/>
        </w:rPr>
        <w:t>c.</w:t>
      </w:r>
      <w:r>
        <w:rPr>
          <w:rStyle w:val="emsimilar"/>
          <w:lang w:val="zh-CN" w:eastAsia="zh-CN"/>
        </w:rPr>
        <w:t>度假生活美学提案</w:t>
      </w:r>
      <w:r>
        <w:rPr>
          <w:rStyle w:val="emsimilar"/>
          <w:lang w:val="zh-CN" w:eastAsia="zh-CN"/>
        </w:rPr>
        <w:t>:</w:t>
      </w:r>
      <w:r>
        <w:rPr>
          <w:rStyle w:val="emsimilar"/>
          <w:lang w:val="zh-CN" w:eastAsia="zh-CN"/>
        </w:rPr>
        <w:t>针对地域和季节为用户提供最佳的旅游安排</w:t>
      </w:r>
      <w:r>
        <w:rPr>
          <w:rStyle w:val="emsimilar"/>
          <w:lang w:val="zh-CN" w:eastAsia="zh-CN"/>
        </w:rPr>
        <w:t xml:space="preserve"> </w:t>
      </w:r>
    </w:p>
    <w:p w:rsidR="0012672C" w:rsidRDefault="00B5540E">
      <w:pPr>
        <w:spacing w:before="240" w:after="240"/>
        <w:rPr>
          <w:lang w:val="zh-CN" w:eastAsia="zh-CN"/>
        </w:rPr>
      </w:pPr>
      <w:r>
        <w:rPr>
          <w:rStyle w:val="emsimilar"/>
          <w:lang w:val="zh-CN" w:eastAsia="zh-CN"/>
        </w:rPr>
        <w:t>d.</w:t>
      </w:r>
      <w:r>
        <w:rPr>
          <w:rStyle w:val="emsimilar"/>
          <w:lang w:val="zh-CN" w:eastAsia="zh-CN"/>
        </w:rPr>
        <w:t>试睡员报名功能</w:t>
      </w:r>
      <w:r>
        <w:rPr>
          <w:rStyle w:val="emsimilar"/>
          <w:lang w:val="zh-CN" w:eastAsia="zh-CN"/>
        </w:rPr>
        <w:t>:</w:t>
      </w:r>
      <w:r>
        <w:rPr>
          <w:rStyle w:val="emsimilar"/>
          <w:lang w:val="zh-CN" w:eastAsia="zh-CN"/>
        </w:rPr>
        <w:t>支持在线报名</w:t>
      </w:r>
      <w:r>
        <w:rPr>
          <w:rStyle w:val="emsimilar"/>
          <w:lang w:val="zh-CN" w:eastAsia="zh-CN"/>
        </w:rPr>
        <w:t>,</w:t>
      </w:r>
      <w:r>
        <w:rPr>
          <w:rStyle w:val="emsimilar"/>
          <w:lang w:val="zh-CN" w:eastAsia="zh-CN"/>
        </w:rPr>
        <w:t>由平台进行审核</w:t>
      </w:r>
      <w:r>
        <w:rPr>
          <w:rStyle w:val="emsimilar"/>
          <w:lang w:val="zh-CN" w:eastAsia="zh-CN"/>
        </w:rPr>
        <w:t>,</w:t>
      </w:r>
      <w:r>
        <w:rPr>
          <w:rStyle w:val="emsimilar"/>
          <w:lang w:val="zh-CN" w:eastAsia="zh-CN"/>
        </w:rPr>
        <w:t>审核通过者即可加入试睡员大军。</w:t>
      </w:r>
    </w:p>
    <w:p w:rsidR="0012672C" w:rsidRDefault="00B5540E">
      <w:pPr>
        <w:spacing w:before="240" w:after="240"/>
        <w:rPr>
          <w:lang w:val="zh-CN" w:eastAsia="zh-CN"/>
        </w:rPr>
      </w:pPr>
      <w:r>
        <w:rPr>
          <w:lang w:val="zh-CN" w:eastAsia="zh-CN"/>
        </w:rPr>
        <w:t>5.</w:t>
      </w:r>
      <w:r>
        <w:rPr>
          <w:lang w:val="zh-CN" w:eastAsia="zh-CN"/>
        </w:rPr>
        <w:t>顾客群体</w:t>
      </w:r>
      <w:r>
        <w:rPr>
          <w:lang w:val="zh-CN" w:eastAsia="zh-CN"/>
        </w:rPr>
        <w:t>:</w:t>
      </w:r>
    </w:p>
    <w:p w:rsidR="0012672C" w:rsidRDefault="00B5540E">
      <w:pPr>
        <w:spacing w:before="240" w:after="240"/>
        <w:rPr>
          <w:lang w:val="zh-CN" w:eastAsia="zh-CN"/>
        </w:rPr>
      </w:pPr>
      <w:r>
        <w:rPr>
          <w:rStyle w:val="emsimilar"/>
          <w:lang w:val="zh-CN" w:eastAsia="zh-CN"/>
        </w:rPr>
        <w:t>a.</w:t>
      </w:r>
      <w:r>
        <w:rPr>
          <w:rStyle w:val="emsimilar"/>
          <w:lang w:val="zh-CN" w:eastAsia="zh-CN"/>
        </w:rPr>
        <w:t>年龄层</w:t>
      </w:r>
      <w:r>
        <w:rPr>
          <w:rStyle w:val="emsimilar"/>
          <w:lang w:val="zh-CN" w:eastAsia="zh-CN"/>
        </w:rPr>
        <w:t>:</w:t>
      </w:r>
      <w:r>
        <w:rPr>
          <w:rStyle w:val="emsimilar"/>
          <w:lang w:val="zh-CN" w:eastAsia="zh-CN"/>
        </w:rPr>
        <w:t>一二线城市的</w:t>
      </w:r>
      <w:r>
        <w:rPr>
          <w:rStyle w:val="emsimilar"/>
          <w:lang w:val="zh-CN" w:eastAsia="zh-CN"/>
        </w:rPr>
        <w:t>80</w:t>
      </w:r>
      <w:r>
        <w:rPr>
          <w:rStyle w:val="emsimilar"/>
          <w:lang w:val="zh-CN" w:eastAsia="zh-CN"/>
        </w:rPr>
        <w:t>、</w:t>
      </w:r>
      <w:r>
        <w:rPr>
          <w:rStyle w:val="emsimilar"/>
          <w:lang w:val="zh-CN" w:eastAsia="zh-CN"/>
        </w:rPr>
        <w:t>90</w:t>
      </w:r>
      <w:r>
        <w:rPr>
          <w:rStyle w:val="emsimilar"/>
          <w:lang w:val="zh-CN" w:eastAsia="zh-CN"/>
        </w:rPr>
        <w:t>后</w:t>
      </w:r>
      <w:r>
        <w:rPr>
          <w:rStyle w:val="emsimilar"/>
          <w:lang w:val="zh-CN" w:eastAsia="zh-CN"/>
        </w:rPr>
        <w:t>,</w:t>
      </w:r>
      <w:r>
        <w:rPr>
          <w:rStyle w:val="emsimilar"/>
          <w:lang w:val="zh-CN" w:eastAsia="zh-CN"/>
        </w:rPr>
        <w:t>以女性成员居多</w:t>
      </w:r>
      <w:r>
        <w:rPr>
          <w:rStyle w:val="emsimilar"/>
          <w:lang w:val="zh-CN" w:eastAsia="zh-CN"/>
        </w:rPr>
        <w:t xml:space="preserve"> </w:t>
      </w:r>
    </w:p>
    <w:p w:rsidR="0012672C" w:rsidRDefault="00B5540E">
      <w:pPr>
        <w:spacing w:before="240" w:after="240"/>
        <w:rPr>
          <w:lang w:val="zh-CN" w:eastAsia="zh-CN"/>
        </w:rPr>
      </w:pPr>
      <w:r>
        <w:rPr>
          <w:lang w:val="zh-CN" w:eastAsia="zh-CN"/>
        </w:rPr>
        <w:t>b.</w:t>
      </w:r>
      <w:r>
        <w:rPr>
          <w:lang w:val="zh-CN" w:eastAsia="zh-CN"/>
        </w:rPr>
        <w:t>经济实力</w:t>
      </w:r>
      <w:r>
        <w:rPr>
          <w:lang w:val="zh-CN" w:eastAsia="zh-CN"/>
        </w:rPr>
        <w:t>:</w:t>
      </w:r>
      <w:r>
        <w:rPr>
          <w:lang w:val="zh-CN" w:eastAsia="zh-CN"/>
        </w:rPr>
        <w:t>普通职员为主</w:t>
      </w:r>
      <w:r>
        <w:rPr>
          <w:lang w:val="zh-CN" w:eastAsia="zh-CN"/>
        </w:rPr>
        <w:t>,</w:t>
      </w:r>
      <w:r>
        <w:rPr>
          <w:lang w:val="zh-CN" w:eastAsia="zh-CN"/>
        </w:rPr>
        <w:t>收入为</w:t>
      </w:r>
      <w:r>
        <w:rPr>
          <w:lang w:val="zh-CN" w:eastAsia="zh-CN"/>
        </w:rPr>
        <w:t>5-25</w:t>
      </w:r>
      <w:r>
        <w:rPr>
          <w:lang w:val="zh-CN" w:eastAsia="zh-CN"/>
        </w:rPr>
        <w:t>万的中等收入水平</w:t>
      </w:r>
      <w:r>
        <w:rPr>
          <w:lang w:val="zh-CN" w:eastAsia="zh-CN"/>
        </w:rPr>
        <w:t>,</w:t>
      </w:r>
      <w:r>
        <w:rPr>
          <w:lang w:val="zh-CN" w:eastAsia="zh-CN"/>
        </w:rPr>
        <w:t>有一定的消费实力</w:t>
      </w:r>
    </w:p>
    <w:p w:rsidR="0012672C" w:rsidRDefault="00B5540E">
      <w:pPr>
        <w:spacing w:before="240" w:after="240"/>
        <w:rPr>
          <w:lang w:val="zh-CN" w:eastAsia="zh-CN"/>
        </w:rPr>
      </w:pPr>
      <w:r>
        <w:rPr>
          <w:rStyle w:val="emsimilar"/>
          <w:lang w:val="zh-CN" w:eastAsia="zh-CN"/>
        </w:rPr>
        <w:t>c.</w:t>
      </w:r>
      <w:r>
        <w:rPr>
          <w:rStyle w:val="emsimilar"/>
          <w:lang w:val="zh-CN" w:eastAsia="zh-CN"/>
        </w:rPr>
        <w:t>生活习惯</w:t>
      </w:r>
      <w:r>
        <w:rPr>
          <w:rStyle w:val="emsimilar"/>
          <w:lang w:val="zh-CN" w:eastAsia="zh-CN"/>
        </w:rPr>
        <w:t>:</w:t>
      </w:r>
      <w:r>
        <w:rPr>
          <w:rStyle w:val="emsimilar"/>
          <w:lang w:val="zh-CN" w:eastAsia="zh-CN"/>
        </w:rPr>
        <w:t>有固定的旅游度假习惯</w:t>
      </w:r>
      <w:r>
        <w:rPr>
          <w:rStyle w:val="emsimilar"/>
          <w:lang w:val="zh-CN" w:eastAsia="zh-CN"/>
        </w:rPr>
        <w:t>,</w:t>
      </w:r>
      <w:r>
        <w:rPr>
          <w:rStyle w:val="emsimilar"/>
          <w:lang w:val="zh-CN" w:eastAsia="zh-CN"/>
        </w:rPr>
        <w:t>重视旅游过程中的体验感</w:t>
      </w:r>
      <w:r>
        <w:rPr>
          <w:rStyle w:val="emsimilar"/>
          <w:lang w:val="zh-CN" w:eastAsia="zh-CN"/>
        </w:rPr>
        <w:t>,</w:t>
      </w:r>
      <w:r>
        <w:rPr>
          <w:lang w:val="zh-CN" w:eastAsia="zh-CN"/>
        </w:rPr>
        <w:t>对精神生活和生活品质更看重更苛刻</w:t>
      </w:r>
      <w:r>
        <w:rPr>
          <w:lang w:val="zh-CN" w:eastAsia="zh-CN"/>
        </w:rPr>
        <w:br/>
        <w:t>6.</w:t>
      </w:r>
      <w:r>
        <w:rPr>
          <w:lang w:val="zh-CN" w:eastAsia="zh-CN"/>
        </w:rPr>
        <w:t>竞争力</w:t>
      </w:r>
      <w:r>
        <w:rPr>
          <w:lang w:val="zh-CN" w:eastAsia="zh-CN"/>
        </w:rPr>
        <w:t>:</w:t>
      </w:r>
      <w:r>
        <w:rPr>
          <w:lang w:val="zh-CN" w:eastAsia="zh-CN"/>
        </w:rPr>
        <w:t>高质量</w:t>
      </w:r>
      <w:r>
        <w:rPr>
          <w:lang w:val="zh-CN" w:eastAsia="zh-CN"/>
        </w:rPr>
        <w:t>,</w:t>
      </w:r>
      <w:r>
        <w:rPr>
          <w:lang w:val="zh-CN" w:eastAsia="zh-CN"/>
        </w:rPr>
        <w:t>高水准</w:t>
      </w:r>
      <w:r>
        <w:rPr>
          <w:lang w:val="zh-CN" w:eastAsia="zh-CN"/>
        </w:rPr>
        <w:t>,</w:t>
      </w:r>
      <w:r>
        <w:rPr>
          <w:lang w:val="zh-CN" w:eastAsia="zh-CN"/>
        </w:rPr>
        <w:t>高安全性</w:t>
      </w:r>
      <w:r>
        <w:rPr>
          <w:lang w:val="zh-CN" w:eastAsia="zh-CN"/>
        </w:rPr>
        <w:t>,</w:t>
      </w:r>
      <w:r>
        <w:rPr>
          <w:lang w:val="zh-CN" w:eastAsia="zh-CN"/>
        </w:rPr>
        <w:t>创新</w:t>
      </w:r>
      <w:r>
        <w:rPr>
          <w:lang w:val="zh-CN" w:eastAsia="zh-CN"/>
        </w:rPr>
        <w:t>,</w:t>
      </w:r>
      <w:r>
        <w:rPr>
          <w:lang w:val="zh-CN" w:eastAsia="zh-CN"/>
        </w:rPr>
        <w:t>实惠。</w:t>
      </w:r>
    </w:p>
    <w:p w:rsidR="0012672C" w:rsidRDefault="00B5540E">
      <w:pPr>
        <w:spacing w:before="240" w:after="240"/>
        <w:rPr>
          <w:lang w:val="zh-CN" w:eastAsia="zh-CN"/>
        </w:rPr>
      </w:pPr>
      <w:r>
        <w:rPr>
          <w:rStyle w:val="emsimilar"/>
          <w:lang w:val="zh-CN" w:eastAsia="zh-CN"/>
        </w:rPr>
        <w:t>7.</w:t>
      </w:r>
      <w:r>
        <w:rPr>
          <w:rStyle w:val="emsimilar"/>
          <w:lang w:val="zh-CN" w:eastAsia="zh-CN"/>
        </w:rPr>
        <w:t>项目宗旨</w:t>
      </w:r>
      <w:r>
        <w:rPr>
          <w:rStyle w:val="emsimilar"/>
          <w:lang w:val="zh-CN" w:eastAsia="zh-CN"/>
        </w:rPr>
        <w:t>:</w:t>
      </w:r>
      <w:r>
        <w:rPr>
          <w:rStyle w:val="emsimilar"/>
          <w:lang w:val="zh-CN" w:eastAsia="zh-CN"/>
        </w:rPr>
        <w:t>让闲置房屋得到最好的利用</w:t>
      </w:r>
      <w:r>
        <w:rPr>
          <w:rStyle w:val="emsimilar"/>
          <w:lang w:val="zh-CN" w:eastAsia="zh-CN"/>
        </w:rPr>
        <w:t>,</w:t>
      </w:r>
      <w:r>
        <w:rPr>
          <w:rStyle w:val="emsimilar"/>
          <w:lang w:val="zh-CN" w:eastAsia="zh-CN"/>
        </w:rPr>
        <w:t>用花得起的钱住一个满意的屋子。</w:t>
      </w:r>
    </w:p>
    <w:p w:rsidR="0012672C" w:rsidRDefault="00B5540E">
      <w:pPr>
        <w:spacing w:before="240" w:after="240"/>
        <w:rPr>
          <w:lang w:val="zh-CN" w:eastAsia="zh-CN"/>
        </w:rPr>
      </w:pPr>
      <w:r>
        <w:rPr>
          <w:rStyle w:val="emsimilar"/>
          <w:lang w:val="zh-CN" w:eastAsia="zh-CN"/>
        </w:rPr>
        <w:t>8.</w:t>
      </w:r>
      <w:r>
        <w:rPr>
          <w:rStyle w:val="emsimilar"/>
          <w:lang w:val="zh-CN" w:eastAsia="zh-CN"/>
        </w:rPr>
        <w:t>经营理念</w:t>
      </w:r>
      <w:r>
        <w:rPr>
          <w:rStyle w:val="emsimilar"/>
          <w:lang w:val="zh-CN" w:eastAsia="zh-CN"/>
        </w:rPr>
        <w:t>:</w:t>
      </w:r>
      <w:r>
        <w:rPr>
          <w:rStyle w:val="emsimilar"/>
          <w:lang w:val="zh-CN" w:eastAsia="zh-CN"/>
        </w:rPr>
        <w:t>用设计和最具温度的人性思考</w:t>
      </w:r>
      <w:r>
        <w:rPr>
          <w:rStyle w:val="emsimilar"/>
          <w:lang w:val="zh-CN" w:eastAsia="zh-CN"/>
        </w:rPr>
        <w:t>,</w:t>
      </w:r>
      <w:r>
        <w:rPr>
          <w:rStyle w:val="emsimilar"/>
          <w:lang w:val="zh-CN" w:eastAsia="zh-CN"/>
        </w:rPr>
        <w:t>打造一个温暖的家宅。</w:t>
      </w:r>
    </w:p>
    <w:p w:rsidR="0012672C" w:rsidRDefault="00B5540E">
      <w:pPr>
        <w:spacing w:before="240" w:after="240"/>
        <w:rPr>
          <w:lang w:val="zh-CN" w:eastAsia="zh-CN"/>
        </w:rPr>
      </w:pPr>
      <w:r>
        <w:rPr>
          <w:lang w:val="zh-CN" w:eastAsia="zh-CN"/>
        </w:rPr>
        <w:t>市场评估</w:t>
      </w:r>
    </w:p>
    <w:p w:rsidR="0012672C" w:rsidRDefault="00B5540E">
      <w:pPr>
        <w:spacing w:before="240" w:after="240"/>
        <w:rPr>
          <w:lang w:val="zh-CN" w:eastAsia="zh-CN"/>
        </w:rPr>
      </w:pPr>
      <w:r>
        <w:rPr>
          <w:lang w:val="zh-CN" w:eastAsia="zh-CN"/>
        </w:rPr>
        <w:t>2.1</w:t>
      </w:r>
      <w:r>
        <w:rPr>
          <w:lang w:val="zh-CN" w:eastAsia="zh-CN"/>
        </w:rPr>
        <w:t>市场背景</w:t>
      </w:r>
    </w:p>
    <w:p w:rsidR="0012672C" w:rsidRDefault="00B5540E">
      <w:pPr>
        <w:spacing w:before="240" w:after="240"/>
        <w:rPr>
          <w:lang w:val="zh-CN" w:eastAsia="zh-CN"/>
        </w:rPr>
      </w:pPr>
      <w:r>
        <w:rPr>
          <w:rStyle w:val="emsimilar"/>
          <w:lang w:val="zh-CN" w:eastAsia="zh-CN"/>
        </w:rPr>
        <w:t>旅游业是全世界公认的世界上产业规模最大和发展势头最强劲的产业之一</w:t>
      </w:r>
      <w:r>
        <w:rPr>
          <w:rStyle w:val="emsimilar"/>
          <w:lang w:val="zh-CN" w:eastAsia="zh-CN"/>
        </w:rPr>
        <w:t>,</w:t>
      </w:r>
      <w:r>
        <w:rPr>
          <w:rStyle w:val="emsimilar"/>
          <w:lang w:val="zh-CN" w:eastAsia="zh-CN"/>
        </w:rPr>
        <w:t>正是由于旅游业发展之快</w:t>
      </w:r>
      <w:r>
        <w:rPr>
          <w:rStyle w:val="emsimilar"/>
          <w:lang w:val="zh-CN" w:eastAsia="zh-CN"/>
        </w:rPr>
        <w:t>,</w:t>
      </w:r>
      <w:r>
        <w:rPr>
          <w:rStyle w:val="emsimilar"/>
          <w:lang w:val="zh-CN" w:eastAsia="zh-CN"/>
        </w:rPr>
        <w:t>产业带动力之强</w:t>
      </w:r>
      <w:r>
        <w:rPr>
          <w:rStyle w:val="emsimilar"/>
          <w:lang w:val="zh-CN" w:eastAsia="zh-CN"/>
        </w:rPr>
        <w:t>,</w:t>
      </w:r>
      <w:r>
        <w:rPr>
          <w:rStyle w:val="emsimilar"/>
          <w:lang w:val="zh-CN" w:eastAsia="zh-CN"/>
        </w:rPr>
        <w:t>许多国家和地区都已纷</w:t>
      </w:r>
      <w:r>
        <w:rPr>
          <w:rStyle w:val="emsimilar"/>
          <w:lang w:val="zh-CN" w:eastAsia="zh-CN"/>
        </w:rPr>
        <w:t>纷把旅游业作为经济发展的重点产业和先导产业。伴随着社会经济的不断发展</w:t>
      </w:r>
      <w:r>
        <w:rPr>
          <w:rStyle w:val="emsimilar"/>
          <w:lang w:val="zh-CN" w:eastAsia="zh-CN"/>
        </w:rPr>
        <w:t>,</w:t>
      </w:r>
      <w:r>
        <w:rPr>
          <w:rStyle w:val="emsimilar"/>
          <w:lang w:val="zh-CN" w:eastAsia="zh-CN"/>
        </w:rPr>
        <w:t>人们收入和闲暇时间的不断增多</w:t>
      </w:r>
      <w:r>
        <w:rPr>
          <w:rStyle w:val="emsimilar"/>
          <w:lang w:val="zh-CN" w:eastAsia="zh-CN"/>
        </w:rPr>
        <w:t>,</w:t>
      </w:r>
      <w:r>
        <w:rPr>
          <w:rStyle w:val="emsimilar"/>
          <w:lang w:val="zh-CN" w:eastAsia="zh-CN"/>
        </w:rPr>
        <w:t>交通和通讯事业的不断发展。伴随着这个发展的契机</w:t>
      </w:r>
      <w:r>
        <w:rPr>
          <w:rStyle w:val="emsimilar"/>
          <w:lang w:val="zh-CN" w:eastAsia="zh-CN"/>
        </w:rPr>
        <w:t>,</w:t>
      </w:r>
      <w:r>
        <w:rPr>
          <w:rStyle w:val="emsimilar"/>
          <w:lang w:val="zh-CN" w:eastAsia="zh-CN"/>
        </w:rPr>
        <w:t>旅游胜地的餐饮、住宿等服务业的发展势头也很强劲。</w:t>
      </w:r>
    </w:p>
    <w:p w:rsidR="0012672C" w:rsidRDefault="00B5540E">
      <w:pPr>
        <w:spacing w:before="240" w:after="240"/>
        <w:rPr>
          <w:lang w:val="zh-CN" w:eastAsia="zh-CN"/>
        </w:rPr>
      </w:pPr>
      <w:r>
        <w:rPr>
          <w:lang w:val="zh-CN" w:eastAsia="zh-CN"/>
        </w:rPr>
        <w:t>民宿最早起源于二战后期的英国</w:t>
      </w:r>
      <w:r>
        <w:rPr>
          <w:lang w:val="zh-CN" w:eastAsia="zh-CN"/>
        </w:rPr>
        <w:t>,</w:t>
      </w:r>
      <w:r>
        <w:rPr>
          <w:rStyle w:val="emsimilar"/>
          <w:lang w:val="zh-CN" w:eastAsia="zh-CN"/>
        </w:rPr>
        <w:t>为旅客提供基本的便宜的住宿服务</w:t>
      </w:r>
      <w:r>
        <w:rPr>
          <w:rStyle w:val="emsimilar"/>
          <w:lang w:val="zh-CN" w:eastAsia="zh-CN"/>
        </w:rPr>
        <w:t>,</w:t>
      </w:r>
      <w:r>
        <w:rPr>
          <w:rStyle w:val="emsimilar"/>
          <w:lang w:val="zh-CN" w:eastAsia="zh-CN"/>
        </w:rPr>
        <w:t>主要由房东自己经营</w:t>
      </w:r>
      <w:r>
        <w:rPr>
          <w:rStyle w:val="emsimilar"/>
          <w:lang w:val="zh-CN" w:eastAsia="zh-CN"/>
        </w:rPr>
        <w:t>,</w:t>
      </w:r>
      <w:r>
        <w:rPr>
          <w:rStyle w:val="emsimilar"/>
          <w:lang w:val="zh-CN" w:eastAsia="zh-CN"/>
        </w:rPr>
        <w:t>后来发展成为多种形态</w:t>
      </w:r>
      <w:r>
        <w:rPr>
          <w:rStyle w:val="emsimilar"/>
          <w:lang w:val="zh-CN" w:eastAsia="zh-CN"/>
        </w:rPr>
        <w:t>,</w:t>
      </w:r>
      <w:r>
        <w:rPr>
          <w:rStyle w:val="emsimilar"/>
          <w:lang w:val="zh-CN" w:eastAsia="zh-CN"/>
        </w:rPr>
        <w:t>如英国的</w:t>
      </w:r>
      <w:r>
        <w:rPr>
          <w:rStyle w:val="emsimilar"/>
          <w:lang w:val="zh-CN" w:eastAsia="zh-CN"/>
        </w:rPr>
        <w:t>bnb,</w:t>
      </w:r>
      <w:r>
        <w:rPr>
          <w:rStyle w:val="emsimilar"/>
          <w:lang w:val="zh-CN" w:eastAsia="zh-CN"/>
        </w:rPr>
        <w:t>法国的城堡</w:t>
      </w:r>
      <w:r>
        <w:rPr>
          <w:rStyle w:val="emsimilar"/>
          <w:lang w:val="zh-CN" w:eastAsia="zh-CN"/>
        </w:rPr>
        <w:t>,</w:t>
      </w:r>
      <w:r>
        <w:rPr>
          <w:rStyle w:val="emsimilar"/>
          <w:lang w:val="zh-CN" w:eastAsia="zh-CN"/>
        </w:rPr>
        <w:t>日本的民宿</w:t>
      </w:r>
      <w:r>
        <w:rPr>
          <w:rStyle w:val="emsimilar"/>
          <w:lang w:val="zh-CN" w:eastAsia="zh-CN"/>
        </w:rPr>
        <w:t>,</w:t>
      </w:r>
      <w:r>
        <w:rPr>
          <w:rStyle w:val="emsimilar"/>
          <w:lang w:val="zh-CN" w:eastAsia="zh-CN"/>
        </w:rPr>
        <w:t>北欧的农庄</w:t>
      </w:r>
      <w:r>
        <w:rPr>
          <w:rStyle w:val="emsimilar"/>
          <w:lang w:val="zh-CN" w:eastAsia="zh-CN"/>
        </w:rPr>
        <w:t>,</w:t>
      </w:r>
      <w:r>
        <w:rPr>
          <w:rStyle w:val="emsimilar"/>
          <w:lang w:val="zh-CN" w:eastAsia="zh-CN"/>
        </w:rPr>
        <w:t>美国的</w:t>
      </w:r>
      <w:r>
        <w:rPr>
          <w:rStyle w:val="emsimilar"/>
          <w:lang w:val="zh-CN" w:eastAsia="zh-CN"/>
        </w:rPr>
        <w:t>homestay</w:t>
      </w:r>
      <w:r>
        <w:rPr>
          <w:rStyle w:val="emsimilar"/>
          <w:lang w:val="zh-CN" w:eastAsia="zh-CN"/>
        </w:rPr>
        <w:t>等。伴随着民宿行业的发展和民宿文化的传播</w:t>
      </w:r>
      <w:r>
        <w:rPr>
          <w:rStyle w:val="emsimilar"/>
          <w:lang w:val="zh-CN" w:eastAsia="zh-CN"/>
        </w:rPr>
        <w:t>,</w:t>
      </w:r>
      <w:r>
        <w:rPr>
          <w:lang w:val="zh-CN" w:eastAsia="zh-CN"/>
        </w:rPr>
        <w:t>民宿的定义与内涵逐渐被完善。</w:t>
      </w:r>
    </w:p>
    <w:p w:rsidR="0012672C" w:rsidRDefault="00B5540E">
      <w:pPr>
        <w:spacing w:before="240" w:after="240"/>
        <w:rPr>
          <w:lang w:val="zh-CN" w:eastAsia="zh-CN"/>
        </w:rPr>
      </w:pPr>
      <w:r>
        <w:rPr>
          <w:lang w:val="zh-CN" w:eastAsia="zh-CN"/>
        </w:rPr>
        <w:t>2.2</w:t>
      </w:r>
      <w:r>
        <w:rPr>
          <w:lang w:val="zh-CN" w:eastAsia="zh-CN"/>
        </w:rPr>
        <w:t>民宿发展背景</w:t>
      </w:r>
    </w:p>
    <w:p w:rsidR="0012672C" w:rsidRDefault="00B5540E">
      <w:pPr>
        <w:spacing w:before="240" w:after="240"/>
        <w:rPr>
          <w:lang w:val="zh-CN" w:eastAsia="zh-CN"/>
        </w:rPr>
      </w:pPr>
      <w:r>
        <w:rPr>
          <w:lang w:val="zh-CN" w:eastAsia="zh-CN"/>
        </w:rPr>
        <w:t>中国的民宿发端于乡野客栈</w:t>
      </w:r>
      <w:r>
        <w:rPr>
          <w:lang w:val="zh-CN" w:eastAsia="zh-CN"/>
        </w:rPr>
        <w:t>,</w:t>
      </w:r>
      <w:r>
        <w:rPr>
          <w:lang w:val="zh-CN" w:eastAsia="zh-CN"/>
        </w:rPr>
        <w:t>光大于城市短租</w:t>
      </w:r>
      <w:r>
        <w:rPr>
          <w:lang w:val="zh-CN" w:eastAsia="zh-CN"/>
        </w:rPr>
        <w:t>,</w:t>
      </w:r>
      <w:r>
        <w:rPr>
          <w:lang w:val="zh-CN" w:eastAsia="zh-CN"/>
        </w:rPr>
        <w:t>从</w:t>
      </w:r>
      <w:r>
        <w:rPr>
          <w:lang w:val="zh-CN" w:eastAsia="zh-CN"/>
        </w:rPr>
        <w:t>最初的简单住宿形态</w:t>
      </w:r>
      <w:r>
        <w:rPr>
          <w:lang w:val="zh-CN" w:eastAsia="zh-CN"/>
        </w:rPr>
        <w:t>,</w:t>
      </w:r>
      <w:r>
        <w:rPr>
          <w:lang w:val="zh-CN" w:eastAsia="zh-CN"/>
        </w:rPr>
        <w:t>发展至今也只有</w:t>
      </w:r>
      <w:r>
        <w:rPr>
          <w:lang w:val="zh-CN" w:eastAsia="zh-CN"/>
        </w:rPr>
        <w:t>20</w:t>
      </w:r>
      <w:r>
        <w:rPr>
          <w:lang w:val="zh-CN" w:eastAsia="zh-CN"/>
        </w:rPr>
        <w:t>年左右的历史。</w:t>
      </w:r>
    </w:p>
    <w:p w:rsidR="0012672C" w:rsidRDefault="00B5540E">
      <w:pPr>
        <w:spacing w:before="240" w:after="240"/>
        <w:rPr>
          <w:lang w:val="zh-CN" w:eastAsia="zh-CN"/>
        </w:rPr>
      </w:pPr>
      <w:r>
        <w:rPr>
          <w:rStyle w:val="emsimilar"/>
          <w:lang w:val="zh-CN" w:eastAsia="zh-CN"/>
        </w:rPr>
        <w:lastRenderedPageBreak/>
        <w:t>2012</w:t>
      </w:r>
      <w:r>
        <w:rPr>
          <w:rStyle w:val="emsimilar"/>
          <w:lang w:val="zh-CN" w:eastAsia="zh-CN"/>
        </w:rPr>
        <w:t>年以后</w:t>
      </w:r>
      <w:r>
        <w:rPr>
          <w:rStyle w:val="emsimilar"/>
          <w:lang w:val="zh-CN" w:eastAsia="zh-CN"/>
        </w:rPr>
        <w:t>,</w:t>
      </w:r>
      <w:r>
        <w:rPr>
          <w:rStyle w:val="emsimilar"/>
          <w:lang w:val="zh-CN" w:eastAsia="zh-CN"/>
        </w:rPr>
        <w:t>随着国内经济和旅游业的迅速发展</w:t>
      </w:r>
      <w:r>
        <w:rPr>
          <w:rStyle w:val="emsimilar"/>
          <w:lang w:val="zh-CN" w:eastAsia="zh-CN"/>
        </w:rPr>
        <w:t>,</w:t>
      </w:r>
      <w:r>
        <w:rPr>
          <w:rStyle w:val="emsimilar"/>
          <w:lang w:val="zh-CN" w:eastAsia="zh-CN"/>
        </w:rPr>
        <w:t>人们选择的出游方式变的多种多样</w:t>
      </w:r>
      <w:r>
        <w:rPr>
          <w:rStyle w:val="emsimilar"/>
          <w:lang w:val="zh-CN" w:eastAsia="zh-CN"/>
        </w:rPr>
        <w:t>,</w:t>
      </w:r>
      <w:r>
        <w:rPr>
          <w:rStyle w:val="emsimilar"/>
          <w:lang w:val="zh-CN" w:eastAsia="zh-CN"/>
        </w:rPr>
        <w:t>不再只是单一的跟团出游</w:t>
      </w:r>
      <w:r>
        <w:rPr>
          <w:rStyle w:val="emsimilar"/>
          <w:lang w:val="zh-CN" w:eastAsia="zh-CN"/>
        </w:rPr>
        <w:t>,</w:t>
      </w:r>
      <w:r>
        <w:rPr>
          <w:rStyle w:val="emsimilar"/>
          <w:lang w:val="zh-CN" w:eastAsia="zh-CN"/>
        </w:rPr>
        <w:t>越来越多的大众旅游</w:t>
      </w:r>
      <w:r>
        <w:rPr>
          <w:rStyle w:val="emsimilar"/>
          <w:lang w:val="zh-CN" w:eastAsia="zh-CN"/>
        </w:rPr>
        <w:t>,</w:t>
      </w:r>
      <w:r>
        <w:rPr>
          <w:rStyle w:val="emsimilar"/>
          <w:lang w:val="zh-CN" w:eastAsia="zh-CN"/>
        </w:rPr>
        <w:t>自助游的方式出现</w:t>
      </w:r>
      <w:r>
        <w:rPr>
          <w:rStyle w:val="emsimilar"/>
          <w:lang w:val="zh-CN" w:eastAsia="zh-CN"/>
        </w:rPr>
        <w:t>,</w:t>
      </w:r>
      <w:r>
        <w:rPr>
          <w:rStyle w:val="emsimilar"/>
          <w:lang w:val="zh-CN" w:eastAsia="zh-CN"/>
        </w:rPr>
        <w:t>大众对于客栈民宿等个体化主题酒店需求增加</w:t>
      </w:r>
      <w:r>
        <w:rPr>
          <w:rStyle w:val="emsimilar"/>
          <w:lang w:val="zh-CN" w:eastAsia="zh-CN"/>
        </w:rPr>
        <w:t>,</w:t>
      </w:r>
      <w:r>
        <w:rPr>
          <w:rStyle w:val="emsimilar"/>
          <w:lang w:val="zh-CN" w:eastAsia="zh-CN"/>
        </w:rPr>
        <w:t>民宿市场进入快速增长期。</w:t>
      </w:r>
    </w:p>
    <w:p w:rsidR="0012672C" w:rsidRDefault="00B5540E">
      <w:pPr>
        <w:spacing w:before="240" w:after="240"/>
        <w:rPr>
          <w:lang w:val="zh-CN" w:eastAsia="zh-CN"/>
        </w:rPr>
      </w:pPr>
      <w:r>
        <w:rPr>
          <w:lang w:val="zh-CN" w:eastAsia="zh-CN"/>
        </w:rPr>
        <w:t>推动民宿快速发展</w:t>
      </w:r>
      <w:r>
        <w:rPr>
          <w:lang w:val="zh-CN" w:eastAsia="zh-CN"/>
        </w:rPr>
        <w:t>,</w:t>
      </w:r>
      <w:r>
        <w:rPr>
          <w:lang w:val="zh-CN" w:eastAsia="zh-CN"/>
        </w:rPr>
        <w:t>市场需求是其中推手之一</w:t>
      </w:r>
      <w:r>
        <w:rPr>
          <w:lang w:val="zh-CN" w:eastAsia="zh-CN"/>
        </w:rPr>
        <w:t>,</w:t>
      </w:r>
      <w:r>
        <w:rPr>
          <w:rStyle w:val="emsimilar"/>
          <w:lang w:val="zh-CN" w:eastAsia="zh-CN"/>
        </w:rPr>
        <w:t>其二便是政策推手。在近</w:t>
      </w:r>
      <w:r>
        <w:rPr>
          <w:rStyle w:val="emsimilar"/>
          <w:lang w:val="zh-CN" w:eastAsia="zh-CN"/>
        </w:rPr>
        <w:t>3-5</w:t>
      </w:r>
      <w:r>
        <w:rPr>
          <w:rStyle w:val="emsimilar"/>
          <w:lang w:val="zh-CN" w:eastAsia="zh-CN"/>
        </w:rPr>
        <w:t>年的各项旅游政策中</w:t>
      </w:r>
      <w:r>
        <w:rPr>
          <w:rStyle w:val="emsimilar"/>
          <w:lang w:val="zh-CN" w:eastAsia="zh-CN"/>
        </w:rPr>
        <w:t>,</w:t>
      </w:r>
      <w:r>
        <w:rPr>
          <w:rStyle w:val="emsimilar"/>
          <w:lang w:val="zh-CN" w:eastAsia="zh-CN"/>
        </w:rPr>
        <w:t>均有提到鼓励特色民宿的发展</w:t>
      </w:r>
      <w:r>
        <w:rPr>
          <w:rStyle w:val="emsimilar"/>
          <w:lang w:val="zh-CN" w:eastAsia="zh-CN"/>
        </w:rPr>
        <w:t>,</w:t>
      </w:r>
      <w:r>
        <w:rPr>
          <w:rStyle w:val="emsimilar"/>
          <w:lang w:val="zh-CN" w:eastAsia="zh-CN"/>
        </w:rPr>
        <w:t>为民宿发展提供了政策持续利好导向。</w:t>
      </w:r>
    </w:p>
    <w:p w:rsidR="0012672C" w:rsidRDefault="00B5540E">
      <w:pPr>
        <w:spacing w:before="240" w:after="240"/>
        <w:rPr>
          <w:lang w:val="zh-CN" w:eastAsia="zh-CN"/>
        </w:rPr>
      </w:pPr>
      <w:r>
        <w:rPr>
          <w:lang w:val="zh-CN" w:eastAsia="zh-CN"/>
        </w:rPr>
        <w:t>2.3</w:t>
      </w:r>
      <w:r>
        <w:rPr>
          <w:lang w:val="zh-CN" w:eastAsia="zh-CN"/>
        </w:rPr>
        <w:t>民宿发展现状</w:t>
      </w:r>
    </w:p>
    <w:p w:rsidR="0012672C" w:rsidRDefault="00B5540E">
      <w:pPr>
        <w:spacing w:before="240" w:after="240"/>
        <w:rPr>
          <w:lang w:val="zh-CN" w:eastAsia="zh-CN"/>
        </w:rPr>
      </w:pPr>
      <w:r>
        <w:rPr>
          <w:lang w:val="zh-CN" w:eastAsia="zh-CN"/>
        </w:rPr>
        <w:t>a.</w:t>
      </w:r>
      <w:r>
        <w:rPr>
          <w:lang w:val="zh-CN" w:eastAsia="zh-CN"/>
        </w:rPr>
        <w:t>区域分布</w:t>
      </w:r>
    </w:p>
    <w:p w:rsidR="0012672C" w:rsidRDefault="00B5540E">
      <w:pPr>
        <w:spacing w:before="240" w:after="240"/>
        <w:rPr>
          <w:lang w:val="zh-CN" w:eastAsia="zh-CN"/>
        </w:rPr>
      </w:pPr>
      <w:r>
        <w:rPr>
          <w:rStyle w:val="emsimilar"/>
          <w:lang w:val="zh-CN" w:eastAsia="zh-CN"/>
        </w:rPr>
        <w:t>截止目前</w:t>
      </w:r>
      <w:r>
        <w:rPr>
          <w:rStyle w:val="emsimilar"/>
          <w:lang w:val="zh-CN" w:eastAsia="zh-CN"/>
        </w:rPr>
        <w:t>,</w:t>
      </w:r>
      <w:r>
        <w:rPr>
          <w:rStyle w:val="emsimilar"/>
          <w:lang w:val="zh-CN" w:eastAsia="zh-CN"/>
        </w:rPr>
        <w:t>我国大陆客栈民宿总数达</w:t>
      </w:r>
      <w:r>
        <w:rPr>
          <w:rStyle w:val="emsimilar"/>
          <w:lang w:val="zh-CN" w:eastAsia="zh-CN"/>
        </w:rPr>
        <w:t>42658</w:t>
      </w:r>
      <w:r>
        <w:rPr>
          <w:rStyle w:val="emsimilar"/>
          <w:lang w:val="zh-CN" w:eastAsia="zh-CN"/>
        </w:rPr>
        <w:t>家</w:t>
      </w:r>
      <w:r>
        <w:rPr>
          <w:rStyle w:val="emsimilar"/>
          <w:lang w:val="zh-CN" w:eastAsia="zh-CN"/>
        </w:rPr>
        <w:t>,11</w:t>
      </w:r>
      <w:r>
        <w:rPr>
          <w:rStyle w:val="emsimilar"/>
          <w:lang w:val="zh-CN" w:eastAsia="zh-CN"/>
        </w:rPr>
        <w:t>省市民宿客栈数量在</w:t>
      </w:r>
      <w:r>
        <w:rPr>
          <w:rStyle w:val="emsimilar"/>
          <w:lang w:val="zh-CN" w:eastAsia="zh-CN"/>
        </w:rPr>
        <w:t>1000</w:t>
      </w:r>
      <w:r>
        <w:rPr>
          <w:rStyle w:val="emsimilar"/>
          <w:lang w:val="zh-CN" w:eastAsia="zh-CN"/>
        </w:rPr>
        <w:t>家以上。</w:t>
      </w:r>
    </w:p>
    <w:p w:rsidR="0012672C" w:rsidRDefault="00B5540E">
      <w:pPr>
        <w:spacing w:before="240" w:after="240"/>
        <w:rPr>
          <w:lang w:val="zh-CN" w:eastAsia="zh-CN"/>
        </w:rPr>
      </w:pPr>
      <w:r>
        <w:rPr>
          <w:lang w:val="zh-CN" w:eastAsia="zh-CN"/>
        </w:rPr>
        <w:t>目前</w:t>
      </w:r>
      <w:r>
        <w:rPr>
          <w:lang w:val="zh-CN" w:eastAsia="zh-CN"/>
        </w:rPr>
        <w:t>,</w:t>
      </w:r>
      <w:r>
        <w:rPr>
          <w:rStyle w:val="emsimilar"/>
          <w:lang w:val="zh-CN" w:eastAsia="zh-CN"/>
        </w:rPr>
        <w:t>我国东部、南部及西南地区民宿偏多</w:t>
      </w:r>
      <w:r>
        <w:rPr>
          <w:rStyle w:val="emsimilar"/>
          <w:lang w:val="zh-CN" w:eastAsia="zh-CN"/>
        </w:rPr>
        <w:t>,</w:t>
      </w:r>
      <w:r>
        <w:rPr>
          <w:rStyle w:val="emsimilar"/>
          <w:lang w:val="zh-CN" w:eastAsia="zh-CN"/>
        </w:rPr>
        <w:t>西北地区以及东北地区数量偏少</w:t>
      </w:r>
      <w:r>
        <w:rPr>
          <w:rStyle w:val="emsimilar"/>
          <w:lang w:val="zh-CN" w:eastAsia="zh-CN"/>
        </w:rPr>
        <w:t>,</w:t>
      </w:r>
      <w:r>
        <w:rPr>
          <w:rStyle w:val="emsimilar"/>
          <w:lang w:val="zh-CN" w:eastAsia="zh-CN"/>
        </w:rPr>
        <w:t>这也同我国旅游业的整体发展现状相吻合</w:t>
      </w:r>
      <w:r>
        <w:rPr>
          <w:rStyle w:val="emsimilar"/>
          <w:lang w:val="zh-CN" w:eastAsia="zh-CN"/>
        </w:rPr>
        <w:t>,</w:t>
      </w:r>
      <w:r>
        <w:rPr>
          <w:rStyle w:val="emsimilar"/>
          <w:lang w:val="zh-CN" w:eastAsia="zh-CN"/>
        </w:rPr>
        <w:t>客栈民宿的分布集中于旅游业较发达区域。</w:t>
      </w:r>
    </w:p>
    <w:p w:rsidR="0012672C" w:rsidRDefault="00B5540E">
      <w:pPr>
        <w:spacing w:before="240" w:after="240"/>
        <w:rPr>
          <w:lang w:val="zh-CN" w:eastAsia="zh-CN"/>
        </w:rPr>
      </w:pPr>
      <w:r>
        <w:rPr>
          <w:lang w:val="zh-CN" w:eastAsia="zh-CN"/>
        </w:rPr>
        <w:t>从文化特色方面来看</w:t>
      </w:r>
      <w:r>
        <w:rPr>
          <w:lang w:val="zh-CN" w:eastAsia="zh-CN"/>
        </w:rPr>
        <w:t>,</w:t>
      </w:r>
      <w:r>
        <w:rPr>
          <w:lang w:val="zh-CN" w:eastAsia="zh-CN"/>
        </w:rPr>
        <w:t>丽江、大理、嘉兴等古城、古镇区域民宿客栈数量相对较多。</w:t>
      </w:r>
    </w:p>
    <w:p w:rsidR="0012672C" w:rsidRDefault="00B5540E">
      <w:pPr>
        <w:spacing w:before="240" w:after="240"/>
        <w:rPr>
          <w:lang w:val="zh-CN" w:eastAsia="zh-CN"/>
        </w:rPr>
      </w:pPr>
      <w:r>
        <w:rPr>
          <w:lang w:val="zh-CN" w:eastAsia="zh-CN"/>
        </w:rPr>
        <w:t>但近年来</w:t>
      </w:r>
      <w:r>
        <w:rPr>
          <w:lang w:val="zh-CN" w:eastAsia="zh-CN"/>
        </w:rPr>
        <w:t>,</w:t>
      </w:r>
      <w:r>
        <w:rPr>
          <w:lang w:val="zh-CN" w:eastAsia="zh-CN"/>
        </w:rPr>
        <w:t>民宿呈现出向三四线城市下沉趋势。舟山、嘉兴、连</w:t>
      </w:r>
      <w:r>
        <w:rPr>
          <w:lang w:val="zh-CN" w:eastAsia="zh-CN"/>
        </w:rPr>
        <w:t>云港、廊坊、潍坊等小众城市</w:t>
      </w:r>
      <w:r>
        <w:rPr>
          <w:lang w:val="zh-CN" w:eastAsia="zh-CN"/>
        </w:rPr>
        <w:t>2019</w:t>
      </w:r>
      <w:r>
        <w:rPr>
          <w:lang w:val="zh-CN" w:eastAsia="zh-CN"/>
        </w:rPr>
        <w:t>年民宿预订量较去年同期增长</w:t>
      </w:r>
      <w:r>
        <w:rPr>
          <w:lang w:val="zh-CN" w:eastAsia="zh-CN"/>
        </w:rPr>
        <w:t>680%</w:t>
      </w:r>
      <w:r>
        <w:rPr>
          <w:lang w:val="zh-CN" w:eastAsia="zh-CN"/>
        </w:rPr>
        <w:t>以上</w:t>
      </w:r>
      <w:r>
        <w:rPr>
          <w:lang w:val="zh-CN" w:eastAsia="zh-CN"/>
        </w:rPr>
        <w:t>,</w:t>
      </w:r>
      <w:r>
        <w:rPr>
          <w:lang w:val="zh-CN" w:eastAsia="zh-CN"/>
        </w:rPr>
        <w:t>同时</w:t>
      </w:r>
      <w:r>
        <w:rPr>
          <w:lang w:val="zh-CN" w:eastAsia="zh-CN"/>
        </w:rPr>
        <w:t>,</w:t>
      </w:r>
      <w:r>
        <w:rPr>
          <w:lang w:val="zh-CN" w:eastAsia="zh-CN"/>
        </w:rPr>
        <w:t>三四线城市民宿房源数量呈现直线上涨趋势。一二线城市景点拥挤</w:t>
      </w:r>
      <w:r>
        <w:rPr>
          <w:lang w:val="zh-CN" w:eastAsia="zh-CN"/>
        </w:rPr>
        <w:t>,</w:t>
      </w:r>
      <w:r>
        <w:rPr>
          <w:lang w:val="zh-CN" w:eastAsia="zh-CN"/>
        </w:rPr>
        <w:t>风景优美的三四线城市成为用户度假休闲的新选择</w:t>
      </w:r>
      <w:r>
        <w:rPr>
          <w:lang w:val="zh-CN" w:eastAsia="zh-CN"/>
        </w:rPr>
        <w:t>,</w:t>
      </w:r>
      <w:r>
        <w:rPr>
          <w:lang w:val="zh-CN" w:eastAsia="zh-CN"/>
        </w:rPr>
        <w:t>民宿随旅游市场共同下沉</w:t>
      </w:r>
      <w:r>
        <w:rPr>
          <w:lang w:val="zh-CN" w:eastAsia="zh-CN"/>
        </w:rPr>
        <w:t>,</w:t>
      </w:r>
      <w:r>
        <w:rPr>
          <w:lang w:val="zh-CN" w:eastAsia="zh-CN"/>
        </w:rPr>
        <w:t>三四线城市旅游及民宿发展未来可期。</w:t>
      </w:r>
    </w:p>
    <w:p w:rsidR="0012672C" w:rsidRDefault="00B5540E">
      <w:pPr>
        <w:spacing w:before="240" w:after="240"/>
        <w:rPr>
          <w:lang w:val="zh-CN" w:eastAsia="zh-CN"/>
        </w:rPr>
      </w:pPr>
      <w:r>
        <w:rPr>
          <w:lang w:val="zh-CN" w:eastAsia="zh-CN"/>
        </w:rPr>
        <w:t>b.</w:t>
      </w:r>
      <w:r>
        <w:rPr>
          <w:lang w:val="zh-CN" w:eastAsia="zh-CN"/>
        </w:rPr>
        <w:t>民宿特点</w:t>
      </w:r>
    </w:p>
    <w:p w:rsidR="0012672C" w:rsidRDefault="00B5540E">
      <w:pPr>
        <w:spacing w:before="240" w:after="240"/>
        <w:rPr>
          <w:lang w:val="zh-CN" w:eastAsia="zh-CN"/>
        </w:rPr>
      </w:pPr>
      <w:r>
        <w:rPr>
          <w:lang w:val="zh-CN" w:eastAsia="zh-CN"/>
        </w:rPr>
        <w:t>民宿概念</w:t>
      </w:r>
      <w:r>
        <w:rPr>
          <w:lang w:val="zh-CN" w:eastAsia="zh-CN"/>
        </w:rPr>
        <w:t>:</w:t>
      </w:r>
      <w:r>
        <w:rPr>
          <w:lang w:val="zh-CN" w:eastAsia="zh-CN"/>
        </w:rPr>
        <w:t>目前</w:t>
      </w:r>
      <w:r>
        <w:rPr>
          <w:lang w:val="zh-CN" w:eastAsia="zh-CN"/>
        </w:rPr>
        <w:t>,</w:t>
      </w:r>
      <w:r>
        <w:rPr>
          <w:lang w:val="zh-CN" w:eastAsia="zh-CN"/>
        </w:rPr>
        <w:t>国内民宿的概念尚未统一</w:t>
      </w:r>
      <w:r>
        <w:rPr>
          <w:lang w:val="zh-CN" w:eastAsia="zh-CN"/>
        </w:rPr>
        <w:t>,</w:t>
      </w:r>
      <w:r>
        <w:rPr>
          <w:rStyle w:val="emsimilar"/>
          <w:lang w:val="zh-CN" w:eastAsia="zh-CN"/>
        </w:rPr>
        <w:t>农庄、农家乐、乡村酒店、客栈都被称为民宿</w:t>
      </w:r>
      <w:r>
        <w:rPr>
          <w:rStyle w:val="emsimilar"/>
          <w:lang w:val="zh-CN" w:eastAsia="zh-CN"/>
        </w:rPr>
        <w:t>,</w:t>
      </w:r>
      <w:r>
        <w:rPr>
          <w:rStyle w:val="emsimilar"/>
          <w:lang w:val="zh-CN" w:eastAsia="zh-CN"/>
        </w:rPr>
        <w:t>行业鱼龙混杂</w:t>
      </w:r>
      <w:r>
        <w:rPr>
          <w:rStyle w:val="emsimilar"/>
          <w:lang w:val="zh-CN" w:eastAsia="zh-CN"/>
        </w:rPr>
        <w:t>,</w:t>
      </w:r>
      <w:r>
        <w:rPr>
          <w:rStyle w:val="emsimilar"/>
          <w:lang w:val="zh-CN" w:eastAsia="zh-CN"/>
        </w:rPr>
        <w:t>多态发展</w:t>
      </w:r>
      <w:r>
        <w:rPr>
          <w:rStyle w:val="emsimilar"/>
          <w:lang w:val="zh-CN" w:eastAsia="zh-CN"/>
        </w:rPr>
        <w:t>,</w:t>
      </w:r>
      <w:r>
        <w:rPr>
          <w:rStyle w:val="emsimilar"/>
          <w:lang w:val="zh-CN" w:eastAsia="zh-CN"/>
        </w:rPr>
        <w:t>各地监管</w:t>
      </w:r>
      <w:r>
        <w:rPr>
          <w:rStyle w:val="emsimilar"/>
          <w:lang w:val="zh-CN" w:eastAsia="zh-CN"/>
        </w:rPr>
        <w:t>,</w:t>
      </w:r>
      <w:r>
        <w:rPr>
          <w:rStyle w:val="emsimilar"/>
          <w:lang w:val="zh-CN" w:eastAsia="zh-CN"/>
        </w:rPr>
        <w:t>法律也处在缺失状态。</w:t>
      </w:r>
    </w:p>
    <w:p w:rsidR="0012672C" w:rsidRDefault="00B5540E">
      <w:pPr>
        <w:spacing w:before="240" w:after="240"/>
        <w:rPr>
          <w:lang w:val="zh-CN" w:eastAsia="zh-CN"/>
        </w:rPr>
      </w:pPr>
      <w:r>
        <w:rPr>
          <w:lang w:val="zh-CN" w:eastAsia="zh-CN"/>
        </w:rPr>
        <w:t>民宿品质</w:t>
      </w:r>
      <w:r>
        <w:rPr>
          <w:lang w:val="zh-CN" w:eastAsia="zh-CN"/>
        </w:rPr>
        <w:t>:</w:t>
      </w:r>
      <w:r>
        <w:rPr>
          <w:lang w:val="zh-CN" w:eastAsia="zh-CN"/>
        </w:rPr>
        <w:t>民宿业发展迅猛</w:t>
      </w:r>
      <w:r>
        <w:rPr>
          <w:lang w:val="zh-CN" w:eastAsia="zh-CN"/>
        </w:rPr>
        <w:t>,</w:t>
      </w:r>
      <w:r>
        <w:rPr>
          <w:lang w:val="zh-CN" w:eastAsia="zh-CN"/>
        </w:rPr>
        <w:t>同时也触发了各类问题的显现。</w:t>
      </w:r>
      <w:r>
        <w:rPr>
          <w:rStyle w:val="emsimilar"/>
          <w:lang w:val="zh-CN" w:eastAsia="zh-CN"/>
        </w:rPr>
        <w:t>由于民宿产品体量小</w:t>
      </w:r>
      <w:r>
        <w:rPr>
          <w:rStyle w:val="emsimilar"/>
          <w:lang w:val="zh-CN" w:eastAsia="zh-CN"/>
        </w:rPr>
        <w:t>,</w:t>
      </w:r>
      <w:r>
        <w:rPr>
          <w:rStyle w:val="emsimilar"/>
          <w:lang w:val="zh-CN" w:eastAsia="zh-CN"/>
        </w:rPr>
        <w:t>运营非标准</w:t>
      </w:r>
      <w:r>
        <w:rPr>
          <w:rStyle w:val="emsimilar"/>
          <w:lang w:val="zh-CN" w:eastAsia="zh-CN"/>
        </w:rPr>
        <w:t>,</w:t>
      </w:r>
      <w:r>
        <w:rPr>
          <w:rStyle w:val="emsimilar"/>
          <w:lang w:val="zh-CN" w:eastAsia="zh-CN"/>
        </w:rPr>
        <w:t>针对民宿的行业规范和法规形成</w:t>
      </w:r>
      <w:r>
        <w:rPr>
          <w:rStyle w:val="emsimilar"/>
          <w:lang w:val="zh-CN" w:eastAsia="zh-CN"/>
        </w:rPr>
        <w:t>了一定的空白</w:t>
      </w:r>
      <w:r>
        <w:rPr>
          <w:rStyle w:val="emsimilar"/>
          <w:lang w:val="zh-CN" w:eastAsia="zh-CN"/>
        </w:rPr>
        <w:t>,</w:t>
      </w:r>
      <w:r>
        <w:rPr>
          <w:rStyle w:val="emsimilar"/>
          <w:lang w:val="zh-CN" w:eastAsia="zh-CN"/>
        </w:rPr>
        <w:t>这也导致了民宿品质良莠不齐。目前国内民宿仍以经济型为主</w:t>
      </w:r>
      <w:r>
        <w:rPr>
          <w:rStyle w:val="emsimilar"/>
          <w:lang w:val="zh-CN" w:eastAsia="zh-CN"/>
        </w:rPr>
        <w:t>,</w:t>
      </w:r>
      <w:r>
        <w:rPr>
          <w:lang w:val="zh-CN" w:eastAsia="zh-CN"/>
        </w:rPr>
        <w:t>住宿之外的其他服务设施配套不完善</w:t>
      </w:r>
      <w:r>
        <w:rPr>
          <w:lang w:val="zh-CN" w:eastAsia="zh-CN"/>
        </w:rPr>
        <w:t>,</w:t>
      </w:r>
      <w:r>
        <w:rPr>
          <w:lang w:val="zh-CN" w:eastAsia="zh-CN"/>
        </w:rPr>
        <w:t>高品质民宿市场缺口大</w:t>
      </w:r>
      <w:r>
        <w:rPr>
          <w:lang w:val="zh-CN" w:eastAsia="zh-CN"/>
        </w:rPr>
        <w:t>,</w:t>
      </w:r>
      <w:r>
        <w:rPr>
          <w:lang w:val="zh-CN" w:eastAsia="zh-CN"/>
        </w:rPr>
        <w:t>未来发展可期。</w:t>
      </w:r>
    </w:p>
    <w:p w:rsidR="0012672C" w:rsidRDefault="00B5540E">
      <w:pPr>
        <w:spacing w:before="240" w:after="240"/>
        <w:rPr>
          <w:lang w:val="zh-CN" w:eastAsia="zh-CN"/>
        </w:rPr>
      </w:pPr>
      <w:r>
        <w:rPr>
          <w:lang w:val="zh-CN" w:eastAsia="zh-CN"/>
        </w:rPr>
        <w:t>个性化</w:t>
      </w:r>
      <w:r>
        <w:rPr>
          <w:lang w:val="zh-CN" w:eastAsia="zh-CN"/>
        </w:rPr>
        <w:t>:</w:t>
      </w:r>
      <w:r>
        <w:rPr>
          <w:lang w:val="zh-CN" w:eastAsia="zh-CN"/>
        </w:rPr>
        <w:t>追求经济效益</w:t>
      </w:r>
      <w:r>
        <w:rPr>
          <w:rStyle w:val="emsimilar"/>
          <w:lang w:val="zh-CN" w:eastAsia="zh-CN"/>
        </w:rPr>
        <w:t>已不是经营者的唯一目标</w:t>
      </w:r>
      <w:r>
        <w:rPr>
          <w:rStyle w:val="emsimilar"/>
          <w:lang w:val="zh-CN" w:eastAsia="zh-CN"/>
        </w:rPr>
        <w:t>,</w:t>
      </w:r>
      <w:r>
        <w:rPr>
          <w:rStyle w:val="emsimilar"/>
          <w:lang w:val="zh-CN" w:eastAsia="zh-CN"/>
        </w:rPr>
        <w:t>结合当地人文、自然景观、</w:t>
      </w:r>
      <w:r>
        <w:rPr>
          <w:lang w:val="zh-CN" w:eastAsia="zh-CN"/>
        </w:rPr>
        <w:t>周边环境等资源</w:t>
      </w:r>
      <w:r>
        <w:rPr>
          <w:lang w:val="zh-CN" w:eastAsia="zh-CN"/>
        </w:rPr>
        <w:t>,</w:t>
      </w:r>
      <w:r>
        <w:rPr>
          <w:lang w:val="zh-CN" w:eastAsia="zh-CN"/>
        </w:rPr>
        <w:t>将天然的山水、传统的街区、独特的民居有机地结合起来</w:t>
      </w:r>
      <w:r>
        <w:rPr>
          <w:lang w:val="zh-CN" w:eastAsia="zh-CN"/>
        </w:rPr>
        <w:t>,</w:t>
      </w:r>
      <w:r>
        <w:rPr>
          <w:lang w:val="zh-CN" w:eastAsia="zh-CN"/>
        </w:rPr>
        <w:t>更加关注消费者情感共鸣和满意度的提升</w:t>
      </w:r>
      <w:r>
        <w:rPr>
          <w:lang w:val="zh-CN" w:eastAsia="zh-CN"/>
        </w:rPr>
        <w:t>,</w:t>
      </w:r>
      <w:r>
        <w:rPr>
          <w:lang w:val="zh-CN" w:eastAsia="zh-CN"/>
        </w:rPr>
        <w:t>以期更符合人们心中对生活品质的渴望。</w:t>
      </w:r>
    </w:p>
    <w:p w:rsidR="0012672C" w:rsidRDefault="00B5540E">
      <w:pPr>
        <w:spacing w:before="240" w:after="240"/>
        <w:rPr>
          <w:lang w:val="zh-CN" w:eastAsia="zh-CN"/>
        </w:rPr>
      </w:pPr>
      <w:r>
        <w:rPr>
          <w:rStyle w:val="emsimilar"/>
          <w:lang w:val="zh-CN" w:eastAsia="zh-CN"/>
        </w:rPr>
        <w:t>生态化</w:t>
      </w:r>
      <w:r>
        <w:rPr>
          <w:rStyle w:val="emsimilar"/>
          <w:lang w:val="zh-CN" w:eastAsia="zh-CN"/>
        </w:rPr>
        <w:t>:</w:t>
      </w:r>
      <w:r>
        <w:rPr>
          <w:rStyle w:val="emsimilar"/>
          <w:lang w:val="zh-CN" w:eastAsia="zh-CN"/>
        </w:rPr>
        <w:t>《国务院办公厅关于印发完善促进消费体制机制实施方案</w:t>
      </w:r>
      <w:r>
        <w:rPr>
          <w:rStyle w:val="emsimilar"/>
          <w:lang w:val="zh-CN" w:eastAsia="zh-CN"/>
        </w:rPr>
        <w:t>(2018-2020</w:t>
      </w:r>
      <w:r>
        <w:rPr>
          <w:rStyle w:val="emsimilar"/>
          <w:lang w:val="zh-CN" w:eastAsia="zh-CN"/>
        </w:rPr>
        <w:t>年</w:t>
      </w:r>
      <w:r>
        <w:rPr>
          <w:rStyle w:val="emsimilar"/>
          <w:lang w:val="zh-CN" w:eastAsia="zh-CN"/>
        </w:rPr>
        <w:t>)</w:t>
      </w:r>
      <w:r>
        <w:rPr>
          <w:rStyle w:val="emsimilar"/>
          <w:lang w:val="zh-CN" w:eastAsia="zh-CN"/>
        </w:rPr>
        <w:t>的通知》</w:t>
      </w:r>
      <w:r>
        <w:rPr>
          <w:rStyle w:val="emsimilar"/>
          <w:lang w:val="zh-CN" w:eastAsia="zh-CN"/>
        </w:rPr>
        <w:t>(</w:t>
      </w:r>
      <w:r>
        <w:rPr>
          <w:rStyle w:val="emsimilar"/>
          <w:lang w:val="zh-CN" w:eastAsia="zh-CN"/>
        </w:rPr>
        <w:t>国办发【</w:t>
      </w:r>
      <w:r>
        <w:rPr>
          <w:rStyle w:val="emsimilar"/>
          <w:lang w:val="zh-CN" w:eastAsia="zh-CN"/>
        </w:rPr>
        <w:t>2018</w:t>
      </w:r>
      <w:r>
        <w:rPr>
          <w:rStyle w:val="emsimilar"/>
          <w:lang w:val="zh-CN" w:eastAsia="zh-CN"/>
        </w:rPr>
        <w:t>】</w:t>
      </w:r>
      <w:r>
        <w:rPr>
          <w:rStyle w:val="emsimilar"/>
          <w:lang w:val="zh-CN" w:eastAsia="zh-CN"/>
        </w:rPr>
        <w:t>93</w:t>
      </w:r>
      <w:r>
        <w:rPr>
          <w:rStyle w:val="emsimilar"/>
          <w:lang w:val="zh-CN" w:eastAsia="zh-CN"/>
        </w:rPr>
        <w:t>号</w:t>
      </w:r>
      <w:r>
        <w:rPr>
          <w:rStyle w:val="emsimilar"/>
          <w:lang w:val="zh-CN" w:eastAsia="zh-CN"/>
        </w:rPr>
        <w:t>)</w:t>
      </w:r>
      <w:r>
        <w:rPr>
          <w:rStyle w:val="emsimilar"/>
          <w:lang w:val="zh-CN" w:eastAsia="zh-CN"/>
        </w:rPr>
        <w:t>发布</w:t>
      </w:r>
      <w:r>
        <w:rPr>
          <w:rStyle w:val="emsimilar"/>
          <w:lang w:val="zh-CN" w:eastAsia="zh-CN"/>
        </w:rPr>
        <w:t>,</w:t>
      </w:r>
      <w:r>
        <w:rPr>
          <w:rStyle w:val="emsimilar"/>
          <w:lang w:val="zh-CN" w:eastAsia="zh-CN"/>
        </w:rPr>
        <w:t>通知中提出鼓励多业务共同发展</w:t>
      </w:r>
      <w:r>
        <w:rPr>
          <w:rStyle w:val="emsimilar"/>
          <w:lang w:val="zh-CN" w:eastAsia="zh-CN"/>
        </w:rPr>
        <w:t>,</w:t>
      </w:r>
      <w:r>
        <w:rPr>
          <w:rStyle w:val="emsimilar"/>
          <w:lang w:val="zh-CN" w:eastAsia="zh-CN"/>
        </w:rPr>
        <w:t>主张</w:t>
      </w:r>
      <w:r>
        <w:rPr>
          <w:rStyle w:val="emsimilar"/>
          <w:lang w:val="zh-CN" w:eastAsia="zh-CN"/>
        </w:rPr>
        <w:t>实现行业的多业态、多形式、多维度的生态圈层化发展。</w:t>
      </w:r>
    </w:p>
    <w:p w:rsidR="0012672C" w:rsidRDefault="00B5540E">
      <w:pPr>
        <w:spacing w:before="240" w:after="240"/>
        <w:rPr>
          <w:lang w:val="zh-CN" w:eastAsia="zh-CN"/>
        </w:rPr>
      </w:pPr>
      <w:r>
        <w:rPr>
          <w:lang w:val="zh-CN" w:eastAsia="zh-CN"/>
        </w:rPr>
        <w:lastRenderedPageBreak/>
        <w:t>从长远来看</w:t>
      </w:r>
      <w:r>
        <w:rPr>
          <w:lang w:val="zh-CN" w:eastAsia="zh-CN"/>
        </w:rPr>
        <w:t>,</w:t>
      </w:r>
      <w:r>
        <w:rPr>
          <w:lang w:val="zh-CN" w:eastAsia="zh-CN"/>
        </w:rPr>
        <w:t>民宿产业将从横向和纵向贯穿融合餐饮、文化、农业、旅游、历史、美学、环保、健康等领域</w:t>
      </w:r>
      <w:r>
        <w:rPr>
          <w:lang w:val="zh-CN" w:eastAsia="zh-CN"/>
        </w:rPr>
        <w:t>,</w:t>
      </w:r>
      <w:r>
        <w:rPr>
          <w:lang w:val="zh-CN" w:eastAsia="zh-CN"/>
        </w:rPr>
        <w:t>形成新业态和新消费模式</w:t>
      </w:r>
      <w:r>
        <w:rPr>
          <w:lang w:val="zh-CN" w:eastAsia="zh-CN"/>
        </w:rPr>
        <w:t>,</w:t>
      </w:r>
      <w:r>
        <w:rPr>
          <w:lang w:val="zh-CN" w:eastAsia="zh-CN"/>
        </w:rPr>
        <w:t>并且已打造一批有影响力的中国品牌。</w:t>
      </w:r>
    </w:p>
    <w:p w:rsidR="0012672C" w:rsidRDefault="00B5540E">
      <w:pPr>
        <w:spacing w:before="240" w:after="240"/>
        <w:rPr>
          <w:lang w:val="zh-CN" w:eastAsia="zh-CN"/>
        </w:rPr>
      </w:pPr>
      <w:r>
        <w:rPr>
          <w:lang w:val="zh-CN" w:eastAsia="zh-CN"/>
        </w:rPr>
        <w:t>c.</w:t>
      </w:r>
      <w:r>
        <w:rPr>
          <w:lang w:val="zh-CN" w:eastAsia="zh-CN"/>
        </w:rPr>
        <w:t>民宿发展趋势</w:t>
      </w:r>
    </w:p>
    <w:p w:rsidR="0012672C" w:rsidRDefault="00B5540E">
      <w:pPr>
        <w:spacing w:before="240" w:after="240"/>
        <w:rPr>
          <w:lang w:val="zh-CN" w:eastAsia="zh-CN"/>
        </w:rPr>
      </w:pPr>
      <w:r>
        <w:rPr>
          <w:lang w:val="zh-CN" w:eastAsia="zh-CN"/>
        </w:rPr>
        <w:t>2019</w:t>
      </w:r>
      <w:r>
        <w:rPr>
          <w:lang w:val="zh-CN" w:eastAsia="zh-CN"/>
        </w:rPr>
        <w:t>年</w:t>
      </w:r>
      <w:r>
        <w:rPr>
          <w:lang w:val="zh-CN" w:eastAsia="zh-CN"/>
        </w:rPr>
        <w:t>,</w:t>
      </w:r>
      <w:r>
        <w:rPr>
          <w:lang w:val="zh-CN" w:eastAsia="zh-CN"/>
        </w:rPr>
        <w:t>是民宿行业保持快速增长的一年。《</w:t>
      </w:r>
      <w:r>
        <w:rPr>
          <w:lang w:val="zh-CN" w:eastAsia="zh-CN"/>
        </w:rPr>
        <w:t>2019</w:t>
      </w:r>
      <w:r>
        <w:rPr>
          <w:lang w:val="zh-CN" w:eastAsia="zh-CN"/>
        </w:rPr>
        <w:t>上半年中国民宿行业发展研究报告》显示</w:t>
      </w:r>
      <w:r>
        <w:rPr>
          <w:lang w:val="zh-CN" w:eastAsia="zh-CN"/>
        </w:rPr>
        <w:t>,</w:t>
      </w:r>
      <w:r>
        <w:rPr>
          <w:rStyle w:val="emsimilar"/>
          <w:lang w:val="zh-CN" w:eastAsia="zh-CN"/>
        </w:rPr>
        <w:t>从行业整体增长速度来看</w:t>
      </w:r>
      <w:r>
        <w:rPr>
          <w:rStyle w:val="emsimilar"/>
          <w:lang w:val="zh-CN" w:eastAsia="zh-CN"/>
        </w:rPr>
        <w:t>,</w:t>
      </w:r>
      <w:r>
        <w:rPr>
          <w:rStyle w:val="emsimilar"/>
          <w:lang w:val="zh-CN" w:eastAsia="zh-CN"/>
        </w:rPr>
        <w:t>民宿收入年均增速约为</w:t>
      </w:r>
      <w:r>
        <w:rPr>
          <w:rStyle w:val="emsimilar"/>
          <w:lang w:val="zh-CN" w:eastAsia="zh-CN"/>
        </w:rPr>
        <w:t>45.7%,</w:t>
      </w:r>
      <w:r>
        <w:rPr>
          <w:rStyle w:val="emsimilar"/>
          <w:lang w:val="zh-CN" w:eastAsia="zh-CN"/>
        </w:rPr>
        <w:t>是传统住宿业客房收入的</w:t>
      </w:r>
      <w:r>
        <w:rPr>
          <w:rStyle w:val="emsimilar"/>
          <w:lang w:val="zh-CN" w:eastAsia="zh-CN"/>
        </w:rPr>
        <w:t>12.7</w:t>
      </w:r>
      <w:r>
        <w:rPr>
          <w:rStyle w:val="emsimilar"/>
          <w:lang w:val="zh-CN" w:eastAsia="zh-CN"/>
        </w:rPr>
        <w:t>倍。随着旅游方式的不断扩展、旅游内容的不断丰富以及人们旅游观念的更新</w:t>
      </w:r>
      <w:r>
        <w:rPr>
          <w:rStyle w:val="emsimilar"/>
          <w:lang w:val="zh-CN" w:eastAsia="zh-CN"/>
        </w:rPr>
        <w:t>,</w:t>
      </w:r>
      <w:r>
        <w:rPr>
          <w:rStyle w:val="emsimilar"/>
          <w:lang w:val="zh-CN" w:eastAsia="zh-CN"/>
        </w:rPr>
        <w:t>民宿必然会不断地改变其方式和内容</w:t>
      </w:r>
      <w:r>
        <w:rPr>
          <w:rStyle w:val="emsimilar"/>
          <w:lang w:val="zh-CN" w:eastAsia="zh-CN"/>
        </w:rPr>
        <w:t>,</w:t>
      </w:r>
      <w:r>
        <w:rPr>
          <w:rStyle w:val="emsimilar"/>
          <w:lang w:val="zh-CN" w:eastAsia="zh-CN"/>
        </w:rPr>
        <w:t>民宿的</w:t>
      </w:r>
      <w:r>
        <w:rPr>
          <w:rStyle w:val="emsimilar"/>
          <w:lang w:val="zh-CN" w:eastAsia="zh-CN"/>
        </w:rPr>
        <w:t>规范化也是必然。在资本和利润的诱惑下</w:t>
      </w:r>
      <w:r>
        <w:rPr>
          <w:rStyle w:val="emsimilar"/>
          <w:lang w:val="zh-CN" w:eastAsia="zh-CN"/>
        </w:rPr>
        <w:t>,</w:t>
      </w:r>
      <w:r>
        <w:rPr>
          <w:rStyle w:val="emsimilar"/>
          <w:lang w:val="zh-CN" w:eastAsia="zh-CN"/>
        </w:rPr>
        <w:t>民宿老板们并不满足于小而美的单体民宿</w:t>
      </w:r>
      <w:r>
        <w:rPr>
          <w:rStyle w:val="emsimilar"/>
          <w:lang w:val="zh-CN" w:eastAsia="zh-CN"/>
        </w:rPr>
        <w:t>,</w:t>
      </w:r>
      <w:r>
        <w:rPr>
          <w:rStyle w:val="emsimilar"/>
          <w:lang w:val="zh-CN" w:eastAsia="zh-CN"/>
        </w:rPr>
        <w:t>一店变多店</w:t>
      </w:r>
      <w:r>
        <w:rPr>
          <w:rStyle w:val="emsimilar"/>
          <w:lang w:val="zh-CN" w:eastAsia="zh-CN"/>
        </w:rPr>
        <w:t>,</w:t>
      </w:r>
      <w:r>
        <w:rPr>
          <w:rStyle w:val="emsimilar"/>
          <w:lang w:val="zh-CN" w:eastAsia="zh-CN"/>
        </w:rPr>
        <w:t>一地变多地</w:t>
      </w:r>
      <w:r>
        <w:rPr>
          <w:rStyle w:val="emsimilar"/>
          <w:lang w:val="zh-CN" w:eastAsia="zh-CN"/>
        </w:rPr>
        <w:t>,</w:t>
      </w:r>
      <w:r>
        <w:rPr>
          <w:lang w:val="zh-CN" w:eastAsia="zh-CN"/>
        </w:rPr>
        <w:t>一个品牌衍生多个品牌</w:t>
      </w:r>
      <w:r>
        <w:rPr>
          <w:lang w:val="zh-CN" w:eastAsia="zh-CN"/>
        </w:rPr>
        <w:t>,</w:t>
      </w:r>
      <w:r>
        <w:rPr>
          <w:rStyle w:val="emsimilar"/>
          <w:lang w:val="zh-CN" w:eastAsia="zh-CN"/>
        </w:rPr>
        <w:t>一个创始人孵化多个运管队伍。国内民宿行业发展正呈现出品质提升、连锁经营品牌化、个性化服务、集聚化的发展趋势。</w:t>
      </w:r>
      <w:r>
        <w:rPr>
          <w:lang w:val="zh-CN" w:eastAsia="zh-CN"/>
        </w:rPr>
        <w:t>民宿代表了一种乡愁</w:t>
      </w:r>
      <w:r>
        <w:rPr>
          <w:lang w:val="zh-CN" w:eastAsia="zh-CN"/>
        </w:rPr>
        <w:t>,</w:t>
      </w:r>
      <w:r>
        <w:rPr>
          <w:lang w:val="zh-CN" w:eastAsia="zh-CN"/>
        </w:rPr>
        <w:t>汲取当地文化之精粹</w:t>
      </w:r>
      <w:r>
        <w:rPr>
          <w:lang w:val="zh-CN" w:eastAsia="zh-CN"/>
        </w:rPr>
        <w:t>!</w:t>
      </w:r>
      <w:r>
        <w:rPr>
          <w:lang w:val="zh-CN" w:eastAsia="zh-CN"/>
        </w:rPr>
        <w:t>以文化为载体的民宿</w:t>
      </w:r>
      <w:r>
        <w:rPr>
          <w:lang w:val="zh-CN" w:eastAsia="zh-CN"/>
        </w:rPr>
        <w:t>,</w:t>
      </w:r>
      <w:r>
        <w:rPr>
          <w:lang w:val="zh-CN" w:eastAsia="zh-CN"/>
        </w:rPr>
        <w:t>随着市场发展和用户不断更新的需求</w:t>
      </w:r>
      <w:r>
        <w:rPr>
          <w:lang w:val="zh-CN" w:eastAsia="zh-CN"/>
        </w:rPr>
        <w:t>,</w:t>
      </w:r>
      <w:r>
        <w:rPr>
          <w:lang w:val="zh-CN" w:eastAsia="zh-CN"/>
        </w:rPr>
        <w:t>民宿也将迎来创新的挑战、开辟更多新型旅游模式。</w:t>
      </w:r>
    </w:p>
    <w:p w:rsidR="0012672C" w:rsidRDefault="00B5540E">
      <w:pPr>
        <w:spacing w:before="240" w:after="240"/>
        <w:rPr>
          <w:lang w:val="zh-CN" w:eastAsia="zh-CN"/>
        </w:rPr>
      </w:pPr>
      <w:r>
        <w:rPr>
          <w:lang w:val="zh-CN" w:eastAsia="zh-CN"/>
        </w:rPr>
        <w:t>2.4</w:t>
      </w:r>
      <w:r>
        <w:rPr>
          <w:lang w:val="zh-CN" w:eastAsia="zh-CN"/>
        </w:rPr>
        <w:t>商业竞争</w:t>
      </w:r>
    </w:p>
    <w:p w:rsidR="0012672C" w:rsidRDefault="00B5540E">
      <w:pPr>
        <w:spacing w:before="240" w:after="240"/>
        <w:rPr>
          <w:lang w:val="zh-CN" w:eastAsia="zh-CN"/>
        </w:rPr>
      </w:pPr>
      <w:r>
        <w:rPr>
          <w:rStyle w:val="emsimilar"/>
          <w:lang w:val="zh-CN" w:eastAsia="zh-CN"/>
        </w:rPr>
        <w:t>民宿行业整体发展迅猛</w:t>
      </w:r>
      <w:r>
        <w:rPr>
          <w:rStyle w:val="emsimilar"/>
          <w:lang w:val="zh-CN" w:eastAsia="zh-CN"/>
        </w:rPr>
        <w:t>,</w:t>
      </w:r>
      <w:r>
        <w:rPr>
          <w:rStyle w:val="emsimilar"/>
          <w:lang w:val="zh-CN" w:eastAsia="zh-CN"/>
        </w:rPr>
        <w:t>截止</w:t>
      </w:r>
      <w:r>
        <w:rPr>
          <w:rStyle w:val="emsimilar"/>
          <w:lang w:val="zh-CN" w:eastAsia="zh-CN"/>
        </w:rPr>
        <w:t>2016</w:t>
      </w:r>
      <w:r>
        <w:rPr>
          <w:rStyle w:val="emsimilar"/>
          <w:lang w:val="zh-CN" w:eastAsia="zh-CN"/>
        </w:rPr>
        <w:t>年底</w:t>
      </w:r>
      <w:r>
        <w:rPr>
          <w:rStyle w:val="emsimilar"/>
          <w:lang w:val="zh-CN" w:eastAsia="zh-CN"/>
        </w:rPr>
        <w:t>,</w:t>
      </w:r>
      <w:r>
        <w:rPr>
          <w:rStyle w:val="emsimilar"/>
          <w:lang w:val="zh-CN" w:eastAsia="zh-CN"/>
        </w:rPr>
        <w:t>客栈民宿线上注册量总数达到</w:t>
      </w:r>
      <w:r>
        <w:rPr>
          <w:rStyle w:val="emsimilar"/>
          <w:lang w:val="zh-CN" w:eastAsia="zh-CN"/>
        </w:rPr>
        <w:t>50200</w:t>
      </w:r>
    </w:p>
    <w:p w:rsidR="0012672C" w:rsidRDefault="00B5540E">
      <w:pPr>
        <w:spacing w:before="240" w:after="240"/>
        <w:rPr>
          <w:lang w:val="zh-CN" w:eastAsia="zh-CN"/>
        </w:rPr>
      </w:pPr>
      <w:r>
        <w:rPr>
          <w:rStyle w:val="emsimilar"/>
          <w:lang w:val="zh-CN" w:eastAsia="zh-CN"/>
        </w:rPr>
        <w:t>家。从</w:t>
      </w:r>
      <w:r>
        <w:rPr>
          <w:rStyle w:val="emsimilar"/>
          <w:lang w:val="zh-CN" w:eastAsia="zh-CN"/>
        </w:rPr>
        <w:t>2014</w:t>
      </w:r>
      <w:r>
        <w:rPr>
          <w:rStyle w:val="emsimilar"/>
          <w:lang w:val="zh-CN" w:eastAsia="zh-CN"/>
        </w:rPr>
        <w:t>年的</w:t>
      </w:r>
      <w:r>
        <w:rPr>
          <w:rStyle w:val="emsimilar"/>
          <w:lang w:val="zh-CN" w:eastAsia="zh-CN"/>
        </w:rPr>
        <w:t>30000</w:t>
      </w:r>
      <w:r>
        <w:rPr>
          <w:rStyle w:val="emsimilar"/>
          <w:lang w:val="zh-CN" w:eastAsia="zh-CN"/>
        </w:rPr>
        <w:t>家两年时间增长到</w:t>
      </w:r>
      <w:r>
        <w:rPr>
          <w:rStyle w:val="emsimilar"/>
          <w:lang w:val="zh-CN" w:eastAsia="zh-CN"/>
        </w:rPr>
        <w:t>5</w:t>
      </w:r>
      <w:r>
        <w:rPr>
          <w:rStyle w:val="emsimilar"/>
          <w:lang w:val="zh-CN" w:eastAsia="zh-CN"/>
        </w:rPr>
        <w:t>0000</w:t>
      </w:r>
      <w:r>
        <w:rPr>
          <w:rStyle w:val="emsimilar"/>
          <w:lang w:val="zh-CN" w:eastAsia="zh-CN"/>
        </w:rPr>
        <w:t>余家。高投资回报率以及较短的投资回收期是民宿数量猛增的主要原因。</w:t>
      </w:r>
      <w:r>
        <w:rPr>
          <w:rStyle w:val="emsimilar"/>
          <w:lang w:val="zh-CN" w:eastAsia="zh-CN"/>
        </w:rPr>
        <w:t>2016</w:t>
      </w:r>
      <w:r>
        <w:rPr>
          <w:rStyle w:val="emsimilar"/>
          <w:lang w:val="zh-CN" w:eastAsia="zh-CN"/>
        </w:rPr>
        <w:t>年民宿规模增速较</w:t>
      </w:r>
      <w:r>
        <w:rPr>
          <w:rStyle w:val="emsimilar"/>
          <w:lang w:val="zh-CN" w:eastAsia="zh-CN"/>
        </w:rPr>
        <w:t>2015</w:t>
      </w:r>
      <w:r>
        <w:rPr>
          <w:rStyle w:val="emsimilar"/>
          <w:lang w:val="zh-CN" w:eastAsia="zh-CN"/>
        </w:rPr>
        <w:t>年增速明显放缓。一方面因为部分热门区域行业发展过快</w:t>
      </w:r>
      <w:r>
        <w:rPr>
          <w:rStyle w:val="emsimilar"/>
          <w:lang w:val="zh-CN" w:eastAsia="zh-CN"/>
        </w:rPr>
        <w:t>,</w:t>
      </w:r>
      <w:r>
        <w:rPr>
          <w:rStyle w:val="emsimilar"/>
          <w:lang w:val="zh-CN" w:eastAsia="zh-CN"/>
        </w:rPr>
        <w:t>竞争激烈</w:t>
      </w:r>
      <w:r>
        <w:rPr>
          <w:rStyle w:val="emsimilar"/>
          <w:lang w:val="zh-CN" w:eastAsia="zh-CN"/>
        </w:rPr>
        <w:t>,</w:t>
      </w:r>
      <w:r>
        <w:rPr>
          <w:rStyle w:val="emsimilar"/>
          <w:lang w:val="zh-CN" w:eastAsia="zh-CN"/>
        </w:rPr>
        <w:t>另一方面</w:t>
      </w:r>
      <w:r>
        <w:rPr>
          <w:rStyle w:val="emsimilar"/>
          <w:lang w:val="zh-CN" w:eastAsia="zh-CN"/>
        </w:rPr>
        <w:t>2016</w:t>
      </w:r>
      <w:r>
        <w:rPr>
          <w:rStyle w:val="emsimilar"/>
          <w:lang w:val="zh-CN" w:eastAsia="zh-CN"/>
        </w:rPr>
        <w:t>年多地政府出台相应法规限制行业门槛</w:t>
      </w:r>
      <w:r>
        <w:rPr>
          <w:rStyle w:val="emsimilar"/>
          <w:lang w:val="zh-CN" w:eastAsia="zh-CN"/>
        </w:rPr>
        <w:t>,</w:t>
      </w:r>
      <w:r>
        <w:rPr>
          <w:rStyle w:val="emsimilar"/>
          <w:lang w:val="zh-CN" w:eastAsia="zh-CN"/>
        </w:rPr>
        <w:t>促使行业健康发展。</w:t>
      </w:r>
    </w:p>
    <w:p w:rsidR="0012672C" w:rsidRDefault="00B5540E">
      <w:pPr>
        <w:spacing w:before="240" w:after="240"/>
        <w:rPr>
          <w:lang w:val="zh-CN" w:eastAsia="zh-CN"/>
        </w:rPr>
      </w:pPr>
      <w:r>
        <w:rPr>
          <w:lang w:val="zh-CN" w:eastAsia="zh-CN"/>
        </w:rPr>
        <w:t>途家产品结构</w:t>
      </w:r>
    </w:p>
    <w:p w:rsidR="0012672C" w:rsidRDefault="00B5540E">
      <w:pPr>
        <w:spacing w:before="240" w:after="240"/>
        <w:rPr>
          <w:lang w:val="zh-CN" w:eastAsia="zh-CN"/>
        </w:rPr>
      </w:pPr>
      <w:r>
        <w:rPr>
          <w:lang w:val="zh-CN" w:eastAsia="zh-CN"/>
        </w:rPr>
        <w:t>小猪短租产品结构</w:t>
      </w:r>
    </w:p>
    <w:p w:rsidR="0012672C" w:rsidRDefault="00B5540E">
      <w:pPr>
        <w:spacing w:before="240" w:after="240"/>
        <w:rPr>
          <w:lang w:val="zh-CN" w:eastAsia="zh-CN"/>
        </w:rPr>
      </w:pPr>
      <w:r>
        <w:rPr>
          <w:lang w:val="zh-CN" w:eastAsia="zh-CN"/>
        </w:rPr>
        <w:t>小猪短租产品结构</w:t>
      </w:r>
    </w:p>
    <w:p w:rsidR="0012672C" w:rsidRDefault="00B5540E">
      <w:pPr>
        <w:spacing w:before="240" w:after="240"/>
        <w:rPr>
          <w:lang w:val="zh-CN" w:eastAsia="zh-CN"/>
        </w:rPr>
      </w:pPr>
      <w:r>
        <w:rPr>
          <w:lang w:val="zh-CN" w:eastAsia="zh-CN"/>
        </w:rPr>
        <w:t>蚂蚁短租产品结构</w:t>
      </w:r>
    </w:p>
    <w:p w:rsidR="0012672C" w:rsidRDefault="00B5540E">
      <w:pPr>
        <w:spacing w:before="240" w:after="240"/>
        <w:rPr>
          <w:lang w:val="zh-CN" w:eastAsia="zh-CN"/>
        </w:rPr>
      </w:pPr>
      <w:r>
        <w:rPr>
          <w:lang w:val="zh-CN" w:eastAsia="zh-CN"/>
        </w:rPr>
        <w:t>产品结构分析</w:t>
      </w:r>
    </w:p>
    <w:p w:rsidR="0012672C" w:rsidRDefault="00B5540E">
      <w:pPr>
        <w:spacing w:before="240" w:after="240"/>
        <w:rPr>
          <w:lang w:val="zh-CN" w:eastAsia="zh-CN"/>
        </w:rPr>
      </w:pPr>
      <w:r>
        <w:rPr>
          <w:lang w:val="zh-CN" w:eastAsia="zh-CN"/>
        </w:rPr>
        <w:t>途家的产品结构更全面</w:t>
      </w:r>
      <w:r>
        <w:rPr>
          <w:lang w:val="zh-CN" w:eastAsia="zh-CN"/>
        </w:rPr>
        <w:t>,</w:t>
      </w:r>
      <w:r>
        <w:rPr>
          <w:lang w:val="zh-CN" w:eastAsia="zh-CN"/>
        </w:rPr>
        <w:t>不单单是一个订单管理的框架</w:t>
      </w:r>
      <w:r>
        <w:rPr>
          <w:lang w:val="zh-CN" w:eastAsia="zh-CN"/>
        </w:rPr>
        <w:t>,5</w:t>
      </w:r>
      <w:r>
        <w:rPr>
          <w:lang w:val="zh-CN" w:eastAsia="zh-CN"/>
        </w:rPr>
        <w:t>个栏目里</w:t>
      </w:r>
      <w:r>
        <w:rPr>
          <w:lang w:val="zh-CN" w:eastAsia="zh-CN"/>
        </w:rPr>
        <w:t>4</w:t>
      </w:r>
      <w:r>
        <w:rPr>
          <w:lang w:val="zh-CN" w:eastAsia="zh-CN"/>
        </w:rPr>
        <w:t>个推荐性质的</w:t>
      </w:r>
      <w:r>
        <w:rPr>
          <w:lang w:val="zh-CN" w:eastAsia="zh-CN"/>
        </w:rPr>
        <w:t>,</w:t>
      </w:r>
      <w:r>
        <w:rPr>
          <w:lang w:val="zh-CN" w:eastAsia="zh-CN"/>
        </w:rPr>
        <w:t>推送内容也比较精致</w:t>
      </w:r>
      <w:r>
        <w:rPr>
          <w:lang w:val="zh-CN" w:eastAsia="zh-CN"/>
        </w:rPr>
        <w:t>,</w:t>
      </w:r>
      <w:r>
        <w:rPr>
          <w:lang w:val="zh-CN" w:eastAsia="zh-CN"/>
        </w:rPr>
        <w:t>而小猪短租和蚂蚁短租则只在首页做了一些专题的推送。从</w:t>
      </w:r>
      <w:r>
        <w:rPr>
          <w:lang w:val="zh-CN" w:eastAsia="zh-CN"/>
        </w:rPr>
        <w:t>2016-10-16</w:t>
      </w:r>
      <w:r>
        <w:rPr>
          <w:lang w:val="zh-CN" w:eastAsia="zh-CN"/>
        </w:rPr>
        <w:t>的更新来看</w:t>
      </w:r>
      <w:r>
        <w:rPr>
          <w:lang w:val="zh-CN" w:eastAsia="zh-CN"/>
        </w:rPr>
        <w:t>,</w:t>
      </w:r>
      <w:r>
        <w:rPr>
          <w:lang w:val="zh-CN" w:eastAsia="zh-CN"/>
        </w:rPr>
        <w:t>途家对产品的</w:t>
      </w:r>
      <w:r>
        <w:rPr>
          <w:lang w:val="zh-CN" w:eastAsia="zh-CN"/>
        </w:rPr>
        <w:t>框架做了大幅度的修改</w:t>
      </w:r>
      <w:r>
        <w:rPr>
          <w:lang w:val="zh-CN" w:eastAsia="zh-CN"/>
        </w:rPr>
        <w:t>,</w:t>
      </w:r>
      <w:r>
        <w:rPr>
          <w:lang w:val="zh-CN" w:eastAsia="zh-CN"/>
        </w:rPr>
        <w:t>海外和别墅都是新添加的栏目</w:t>
      </w:r>
      <w:r>
        <w:rPr>
          <w:lang w:val="zh-CN" w:eastAsia="zh-CN"/>
        </w:rPr>
        <w:t>,</w:t>
      </w:r>
      <w:r>
        <w:rPr>
          <w:rStyle w:val="emsimilar"/>
          <w:lang w:val="zh-CN" w:eastAsia="zh-CN"/>
        </w:rPr>
        <w:t>可以看出途家瞄准的是全球市场</w:t>
      </w:r>
      <w:r>
        <w:rPr>
          <w:rStyle w:val="emsimilar"/>
          <w:lang w:val="zh-CN" w:eastAsia="zh-CN"/>
        </w:rPr>
        <w:t>,</w:t>
      </w:r>
      <w:r>
        <w:rPr>
          <w:rStyle w:val="emsimilar"/>
          <w:lang w:val="zh-CN" w:eastAsia="zh-CN"/>
        </w:rPr>
        <w:t>定位也是高端住房。</w:t>
      </w:r>
      <w:r>
        <w:rPr>
          <w:lang w:val="zh-CN" w:eastAsia="zh-CN"/>
        </w:rPr>
        <w:t>而小猪短租和蚂蚁短租在</w:t>
      </w:r>
      <w:r>
        <w:rPr>
          <w:lang w:val="zh-CN" w:eastAsia="zh-CN"/>
        </w:rPr>
        <w:t>10</w:t>
      </w:r>
      <w:r>
        <w:rPr>
          <w:lang w:val="zh-CN" w:eastAsia="zh-CN"/>
        </w:rPr>
        <w:t>月也进行了更新</w:t>
      </w:r>
      <w:r>
        <w:rPr>
          <w:lang w:val="zh-CN" w:eastAsia="zh-CN"/>
        </w:rPr>
        <w:t>,</w:t>
      </w:r>
      <w:r>
        <w:rPr>
          <w:lang w:val="zh-CN" w:eastAsia="zh-CN"/>
        </w:rPr>
        <w:t>但是结构没有做很大的调整</w:t>
      </w:r>
      <w:r>
        <w:rPr>
          <w:lang w:val="zh-CN" w:eastAsia="zh-CN"/>
        </w:rPr>
        <w:t>,</w:t>
      </w:r>
      <w:r>
        <w:rPr>
          <w:lang w:val="zh-CN" w:eastAsia="zh-CN"/>
        </w:rPr>
        <w:t>尤其是蚂蚁</w:t>
      </w:r>
      <w:r>
        <w:rPr>
          <w:lang w:val="zh-CN" w:eastAsia="zh-CN"/>
        </w:rPr>
        <w:t>,</w:t>
      </w:r>
      <w:r>
        <w:rPr>
          <w:lang w:val="zh-CN" w:eastAsia="zh-CN"/>
        </w:rPr>
        <w:t>推送内容依然是十一旅行专题。</w:t>
      </w:r>
    </w:p>
    <w:p w:rsidR="0012672C" w:rsidRDefault="00B5540E">
      <w:pPr>
        <w:spacing w:before="240" w:after="240"/>
        <w:rPr>
          <w:lang w:val="zh-CN" w:eastAsia="zh-CN"/>
        </w:rPr>
      </w:pPr>
      <w:r>
        <w:rPr>
          <w:lang w:val="zh-CN" w:eastAsia="zh-CN"/>
        </w:rPr>
        <w:lastRenderedPageBreak/>
        <w:t>三款产品的用户分布类似</w:t>
      </w:r>
      <w:r>
        <w:rPr>
          <w:lang w:val="zh-CN" w:eastAsia="zh-CN"/>
        </w:rPr>
        <w:t>,</w:t>
      </w:r>
      <w:r>
        <w:rPr>
          <w:rStyle w:val="emsimilar"/>
          <w:lang w:val="zh-CN" w:eastAsia="zh-CN"/>
        </w:rPr>
        <w:t>男女比约为</w:t>
      </w:r>
      <w:r>
        <w:rPr>
          <w:rStyle w:val="emsimilar"/>
          <w:lang w:val="zh-CN" w:eastAsia="zh-CN"/>
        </w:rPr>
        <w:t>6:4,</w:t>
      </w:r>
      <w:r>
        <w:rPr>
          <w:rStyle w:val="emsimilar"/>
          <w:lang w:val="zh-CN" w:eastAsia="zh-CN"/>
        </w:rPr>
        <w:t>年龄呈现正态分布</w:t>
      </w:r>
      <w:r>
        <w:rPr>
          <w:rStyle w:val="emsimilar"/>
          <w:lang w:val="zh-CN" w:eastAsia="zh-CN"/>
        </w:rPr>
        <w:t>,19</w:t>
      </w:r>
      <w:r>
        <w:rPr>
          <w:rStyle w:val="emsimilar"/>
          <w:lang w:val="zh-CN" w:eastAsia="zh-CN"/>
        </w:rPr>
        <w:t>到</w:t>
      </w:r>
      <w:r>
        <w:rPr>
          <w:rStyle w:val="emsimilar"/>
          <w:lang w:val="zh-CN" w:eastAsia="zh-CN"/>
        </w:rPr>
        <w:t>45</w:t>
      </w:r>
      <w:r>
        <w:rPr>
          <w:rStyle w:val="emsimilar"/>
          <w:lang w:val="zh-CN" w:eastAsia="zh-CN"/>
        </w:rPr>
        <w:t>岁用户占全部用户</w:t>
      </w:r>
      <w:r>
        <w:rPr>
          <w:rStyle w:val="emsimilar"/>
          <w:lang w:val="zh-CN" w:eastAsia="zh-CN"/>
        </w:rPr>
        <w:t>80%,</w:t>
      </w:r>
      <w:r>
        <w:rPr>
          <w:rStyle w:val="emsimilar"/>
          <w:lang w:val="zh-CN" w:eastAsia="zh-CN"/>
        </w:rPr>
        <w:t>其中</w:t>
      </w:r>
      <w:r>
        <w:rPr>
          <w:rStyle w:val="emsimilar"/>
          <w:lang w:val="zh-CN" w:eastAsia="zh-CN"/>
        </w:rPr>
        <w:t>26~45</w:t>
      </w:r>
      <w:r>
        <w:rPr>
          <w:rStyle w:val="emsimilar"/>
          <w:lang w:val="zh-CN" w:eastAsia="zh-CN"/>
        </w:rPr>
        <w:t>岁超过用户总量的</w:t>
      </w:r>
      <w:r>
        <w:rPr>
          <w:rStyle w:val="emsimilar"/>
          <w:lang w:val="zh-CN" w:eastAsia="zh-CN"/>
        </w:rPr>
        <w:t>40%</w:t>
      </w:r>
      <w:r>
        <w:rPr>
          <w:rStyle w:val="emsimilar"/>
          <w:lang w:val="zh-CN" w:eastAsia="zh-CN"/>
        </w:rPr>
        <w:t>。</w:t>
      </w:r>
      <w:r>
        <w:rPr>
          <w:lang w:val="zh-CN" w:eastAsia="zh-CN"/>
        </w:rPr>
        <w:t>改年龄段用户从经济水平和身体条件都处于最佳状态</w:t>
      </w:r>
      <w:r>
        <w:rPr>
          <w:lang w:val="zh-CN" w:eastAsia="zh-CN"/>
        </w:rPr>
        <w:t>,</w:t>
      </w:r>
      <w:r>
        <w:rPr>
          <w:lang w:val="zh-CN" w:eastAsia="zh-CN"/>
        </w:rPr>
        <w:t>对于旅游的需求最大。</w:t>
      </w:r>
    </w:p>
    <w:p w:rsidR="0012672C" w:rsidRDefault="00B5540E">
      <w:pPr>
        <w:spacing w:before="240" w:after="240"/>
        <w:rPr>
          <w:lang w:val="zh-CN" w:eastAsia="zh-CN"/>
        </w:rPr>
      </w:pPr>
      <w:r>
        <w:rPr>
          <w:lang w:val="zh-CN" w:eastAsia="zh-CN"/>
        </w:rPr>
        <w:t>途家并非完全属于</w:t>
      </w:r>
      <w:r>
        <w:rPr>
          <w:lang w:val="zh-CN" w:eastAsia="zh-CN"/>
        </w:rPr>
        <w:t>C2C,</w:t>
      </w:r>
      <w:r>
        <w:rPr>
          <w:lang w:val="zh-CN" w:eastAsia="zh-CN"/>
        </w:rPr>
        <w:t>很大一部分房源是途家自营的酒店</w:t>
      </w:r>
      <w:r>
        <w:rPr>
          <w:lang w:val="zh-CN" w:eastAsia="zh-CN"/>
        </w:rPr>
        <w:t>,</w:t>
      </w:r>
      <w:r>
        <w:rPr>
          <w:lang w:val="zh-CN" w:eastAsia="zh-CN"/>
        </w:rPr>
        <w:t>或者是企业商户</w:t>
      </w:r>
      <w:r>
        <w:rPr>
          <w:lang w:val="zh-CN" w:eastAsia="zh-CN"/>
        </w:rPr>
        <w:t>,</w:t>
      </w:r>
      <w:r>
        <w:rPr>
          <w:lang w:val="zh-CN" w:eastAsia="zh-CN"/>
        </w:rPr>
        <w:t>而非个人用户。由于企业商户的存在</w:t>
      </w:r>
      <w:r>
        <w:rPr>
          <w:lang w:val="zh-CN" w:eastAsia="zh-CN"/>
        </w:rPr>
        <w:t>,</w:t>
      </w:r>
      <w:r>
        <w:rPr>
          <w:lang w:val="zh-CN" w:eastAsia="zh-CN"/>
        </w:rPr>
        <w:t>途家的房源整体水平较高</w:t>
      </w:r>
      <w:r>
        <w:rPr>
          <w:lang w:val="zh-CN" w:eastAsia="zh-CN"/>
        </w:rPr>
        <w:t>,</w:t>
      </w:r>
      <w:r>
        <w:rPr>
          <w:lang w:val="zh-CN" w:eastAsia="zh-CN"/>
        </w:rPr>
        <w:t>例如一些特色建筑、别墅等</w:t>
      </w:r>
      <w:r>
        <w:rPr>
          <w:lang w:val="zh-CN" w:eastAsia="zh-CN"/>
        </w:rPr>
        <w:t>,</w:t>
      </w:r>
      <w:r>
        <w:rPr>
          <w:lang w:val="zh-CN" w:eastAsia="zh-CN"/>
        </w:rPr>
        <w:t>更向海外市场拓展。为用户提供旅行中的高端住宅</w:t>
      </w:r>
      <w:r>
        <w:rPr>
          <w:lang w:val="zh-CN" w:eastAsia="zh-CN"/>
        </w:rPr>
        <w:t>,</w:t>
      </w:r>
      <w:r>
        <w:rPr>
          <w:lang w:val="zh-CN" w:eastAsia="zh-CN"/>
        </w:rPr>
        <w:t>个性住房体验等。</w:t>
      </w:r>
    </w:p>
    <w:p w:rsidR="0012672C" w:rsidRDefault="00B5540E">
      <w:pPr>
        <w:spacing w:before="240" w:after="240"/>
        <w:rPr>
          <w:lang w:val="zh-CN" w:eastAsia="zh-CN"/>
        </w:rPr>
      </w:pPr>
      <w:r>
        <w:rPr>
          <w:rStyle w:val="emsimilar"/>
          <w:lang w:val="zh-CN" w:eastAsia="zh-CN"/>
        </w:rPr>
        <w:t>蚂蚁短租是赶集网之前短租频道的升级版</w:t>
      </w:r>
      <w:r>
        <w:rPr>
          <w:rStyle w:val="emsimilar"/>
          <w:lang w:val="zh-CN" w:eastAsia="zh-CN"/>
        </w:rPr>
        <w:t>,</w:t>
      </w:r>
      <w:r>
        <w:rPr>
          <w:rStyle w:val="emsimilar"/>
          <w:lang w:val="zh-CN" w:eastAsia="zh-CN"/>
        </w:rPr>
        <w:t>房源来自于个人用户</w:t>
      </w:r>
      <w:r>
        <w:rPr>
          <w:rStyle w:val="emsimilar"/>
          <w:lang w:val="zh-CN" w:eastAsia="zh-CN"/>
        </w:rPr>
        <w:t>,</w:t>
      </w:r>
      <w:r>
        <w:rPr>
          <w:lang w:val="zh-CN" w:eastAsia="zh-CN"/>
        </w:rPr>
        <w:t>主要为普通用户提供共享住宿的平台</w:t>
      </w:r>
      <w:r>
        <w:rPr>
          <w:lang w:val="zh-CN" w:eastAsia="zh-CN"/>
        </w:rPr>
        <w:t>,</w:t>
      </w:r>
      <w:r>
        <w:rPr>
          <w:rStyle w:val="emsimilar"/>
          <w:lang w:val="zh-CN" w:eastAsia="zh-CN"/>
        </w:rPr>
        <w:t>在房屋质量条件上处于低端水平。</w:t>
      </w:r>
      <w:r>
        <w:rPr>
          <w:rStyle w:val="emsimilar"/>
          <w:lang w:val="zh-CN" w:eastAsia="zh-CN"/>
        </w:rPr>
        <w:t>2016</w:t>
      </w:r>
      <w:r>
        <w:rPr>
          <w:rStyle w:val="emsimilar"/>
          <w:lang w:val="zh-CN" w:eastAsia="zh-CN"/>
        </w:rPr>
        <w:t>年</w:t>
      </w:r>
      <w:r>
        <w:rPr>
          <w:rStyle w:val="emsimilar"/>
          <w:lang w:val="zh-CN" w:eastAsia="zh-CN"/>
        </w:rPr>
        <w:t>6</w:t>
      </w:r>
      <w:r>
        <w:rPr>
          <w:rStyle w:val="emsimilar"/>
          <w:lang w:val="zh-CN" w:eastAsia="zh-CN"/>
        </w:rPr>
        <w:t>月</w:t>
      </w:r>
      <w:r>
        <w:rPr>
          <w:rStyle w:val="emsimilar"/>
          <w:lang w:val="zh-CN" w:eastAsia="zh-CN"/>
        </w:rPr>
        <w:t>22</w:t>
      </w:r>
      <w:r>
        <w:rPr>
          <w:rStyle w:val="emsimilar"/>
          <w:lang w:val="zh-CN" w:eastAsia="zh-CN"/>
        </w:rPr>
        <w:t>日</w:t>
      </w:r>
      <w:r>
        <w:rPr>
          <w:rStyle w:val="emsimilar"/>
          <w:lang w:val="zh-CN" w:eastAsia="zh-CN"/>
        </w:rPr>
        <w:t>,</w:t>
      </w:r>
      <w:r>
        <w:rPr>
          <w:rStyle w:val="emsimilar"/>
          <w:lang w:val="zh-CN" w:eastAsia="zh-CN"/>
        </w:rPr>
        <w:t>途家宣布战略并购蚂蚁短租</w:t>
      </w:r>
      <w:r>
        <w:rPr>
          <w:rStyle w:val="emsimilar"/>
          <w:lang w:val="zh-CN" w:eastAsia="zh-CN"/>
        </w:rPr>
        <w:t>,</w:t>
      </w:r>
      <w:r>
        <w:rPr>
          <w:rStyle w:val="emsimilar"/>
          <w:lang w:val="zh-CN" w:eastAsia="zh-CN"/>
        </w:rPr>
        <w:t>对于途家与蚂蚁短租的合作</w:t>
      </w:r>
      <w:r>
        <w:rPr>
          <w:rStyle w:val="emsimilar"/>
          <w:lang w:val="zh-CN" w:eastAsia="zh-CN"/>
        </w:rPr>
        <w:t>,</w:t>
      </w:r>
      <w:r>
        <w:rPr>
          <w:rStyle w:val="emsimilar"/>
          <w:lang w:val="zh-CN" w:eastAsia="zh-CN"/>
        </w:rPr>
        <w:t>罗军表示为</w:t>
      </w:r>
      <w:r>
        <w:rPr>
          <w:rStyle w:val="emsimilar"/>
          <w:lang w:val="zh-CN" w:eastAsia="zh-CN"/>
        </w:rPr>
        <w:t>"</w:t>
      </w:r>
      <w:r>
        <w:rPr>
          <w:rStyle w:val="emsimilar"/>
          <w:lang w:val="zh-CN" w:eastAsia="zh-CN"/>
        </w:rPr>
        <w:t>分工不分家</w:t>
      </w:r>
      <w:r>
        <w:rPr>
          <w:rStyle w:val="emsimilar"/>
          <w:lang w:val="zh-CN" w:eastAsia="zh-CN"/>
        </w:rPr>
        <w:t>,</w:t>
      </w:r>
      <w:r>
        <w:rPr>
          <w:rStyle w:val="emsimilar"/>
          <w:lang w:val="zh-CN" w:eastAsia="zh-CN"/>
        </w:rPr>
        <w:t>协同一起走</w:t>
      </w:r>
      <w:r>
        <w:rPr>
          <w:rStyle w:val="emsimilar"/>
          <w:lang w:val="zh-CN" w:eastAsia="zh-CN"/>
        </w:rPr>
        <w:t>",</w:t>
      </w:r>
      <w:r>
        <w:rPr>
          <w:rStyle w:val="emsimilar"/>
          <w:lang w:val="zh-CN" w:eastAsia="zh-CN"/>
        </w:rPr>
        <w:t>双方独立运营</w:t>
      </w:r>
      <w:r>
        <w:rPr>
          <w:rStyle w:val="emsimilar"/>
          <w:lang w:val="zh-CN" w:eastAsia="zh-CN"/>
        </w:rPr>
        <w:t>,</w:t>
      </w:r>
      <w:r>
        <w:rPr>
          <w:rStyle w:val="emsimilar"/>
          <w:lang w:val="zh-CN" w:eastAsia="zh-CN"/>
        </w:rPr>
        <w:t>互相呼应</w:t>
      </w:r>
      <w:r>
        <w:rPr>
          <w:rStyle w:val="emsimilar"/>
          <w:lang w:val="zh-CN" w:eastAsia="zh-CN"/>
        </w:rPr>
        <w:t>,</w:t>
      </w:r>
      <w:r>
        <w:rPr>
          <w:rStyle w:val="emsimilar"/>
          <w:lang w:val="zh-CN" w:eastAsia="zh-CN"/>
        </w:rPr>
        <w:t>数据打通。这也是途家对于</w:t>
      </w:r>
      <w:r>
        <w:rPr>
          <w:rStyle w:val="emsimilar"/>
          <w:lang w:val="zh-CN" w:eastAsia="zh-CN"/>
        </w:rPr>
        <w:t>C2C</w:t>
      </w:r>
      <w:r>
        <w:rPr>
          <w:rStyle w:val="emsimilar"/>
          <w:lang w:val="zh-CN" w:eastAsia="zh-CN"/>
        </w:rPr>
        <w:t>部分</w:t>
      </w:r>
      <w:r>
        <w:rPr>
          <w:rStyle w:val="emsimilar"/>
          <w:lang w:val="zh-CN" w:eastAsia="zh-CN"/>
        </w:rPr>
        <w:t>的一个补充。</w:t>
      </w:r>
    </w:p>
    <w:p w:rsidR="0012672C" w:rsidRDefault="00B5540E">
      <w:pPr>
        <w:spacing w:before="240" w:after="240"/>
        <w:rPr>
          <w:lang w:val="zh-CN" w:eastAsia="zh-CN"/>
        </w:rPr>
      </w:pPr>
      <w:r>
        <w:rPr>
          <w:lang w:val="zh-CN" w:eastAsia="zh-CN"/>
        </w:rPr>
        <w:t>小猪短租介于二者之间</w:t>
      </w:r>
      <w:r>
        <w:rPr>
          <w:lang w:val="zh-CN" w:eastAsia="zh-CN"/>
        </w:rPr>
        <w:t>,</w:t>
      </w:r>
      <w:r>
        <w:rPr>
          <w:lang w:val="zh-CN" w:eastAsia="zh-CN"/>
        </w:rPr>
        <w:t>成立时间较晚</w:t>
      </w:r>
      <w:r>
        <w:rPr>
          <w:lang w:val="zh-CN" w:eastAsia="zh-CN"/>
        </w:rPr>
        <w:t>,</w:t>
      </w:r>
      <w:r>
        <w:rPr>
          <w:lang w:val="zh-CN" w:eastAsia="zh-CN"/>
        </w:rPr>
        <w:t>对于房东的展示做了很多文章</w:t>
      </w:r>
      <w:r>
        <w:rPr>
          <w:lang w:val="zh-CN" w:eastAsia="zh-CN"/>
        </w:rPr>
        <w:t>,</w:t>
      </w:r>
      <w:r>
        <w:rPr>
          <w:lang w:val="zh-CN" w:eastAsia="zh-CN"/>
        </w:rPr>
        <w:t>更突出了</w:t>
      </w:r>
      <w:r>
        <w:rPr>
          <w:lang w:val="zh-CN" w:eastAsia="zh-CN"/>
        </w:rPr>
        <w:t>C2C</w:t>
      </w:r>
      <w:r>
        <w:rPr>
          <w:lang w:val="zh-CN" w:eastAsia="zh-CN"/>
        </w:rPr>
        <w:t>的特色。</w:t>
      </w:r>
    </w:p>
    <w:p w:rsidR="0012672C" w:rsidRDefault="00B5540E">
      <w:pPr>
        <w:spacing w:before="240" w:after="240"/>
        <w:rPr>
          <w:lang w:val="zh-CN" w:eastAsia="zh-CN"/>
        </w:rPr>
      </w:pPr>
      <w:r>
        <w:rPr>
          <w:lang w:val="zh-CN" w:eastAsia="zh-CN"/>
        </w:rPr>
        <w:t>竞争对手</w:t>
      </w:r>
      <w:r>
        <w:rPr>
          <w:lang w:val="zh-CN" w:eastAsia="zh-CN"/>
        </w:rPr>
        <w:t>1:</w:t>
      </w:r>
      <w:r>
        <w:rPr>
          <w:lang w:val="zh-CN" w:eastAsia="zh-CN"/>
        </w:rPr>
        <w:t>全球华</w:t>
      </w:r>
      <w:r>
        <w:rPr>
          <w:rStyle w:val="emsimilar"/>
          <w:lang w:val="zh-CN" w:eastAsia="zh-CN"/>
        </w:rPr>
        <w:t>人专属的民宿预订平台</w:t>
      </w:r>
      <w:r>
        <w:rPr>
          <w:rStyle w:val="emsimilar"/>
          <w:lang w:val="zh-CN" w:eastAsia="zh-CN"/>
        </w:rPr>
        <w:t>,</w:t>
      </w:r>
      <w:r>
        <w:rPr>
          <w:rStyle w:val="emsimilar"/>
          <w:lang w:val="zh-CN" w:eastAsia="zh-CN"/>
        </w:rPr>
        <w:t>主打海外</w:t>
      </w:r>
      <w:r>
        <w:rPr>
          <w:rStyle w:val="emsimilar"/>
          <w:lang w:val="zh-CN" w:eastAsia="zh-CN"/>
        </w:rPr>
        <w:t>,</w:t>
      </w:r>
      <w:r>
        <w:rPr>
          <w:rStyle w:val="emsimilar"/>
          <w:lang w:val="zh-CN" w:eastAsia="zh-CN"/>
        </w:rPr>
        <w:t>目前已覆盖全球</w:t>
      </w:r>
      <w:r>
        <w:rPr>
          <w:rStyle w:val="emsimilar"/>
          <w:lang w:val="zh-CN" w:eastAsia="zh-CN"/>
        </w:rPr>
        <w:t>30</w:t>
      </w:r>
      <w:r>
        <w:rPr>
          <w:rStyle w:val="emsimilar"/>
          <w:lang w:val="zh-CN" w:eastAsia="zh-CN"/>
        </w:rPr>
        <w:t>多个国家和地区</w:t>
      </w:r>
      <w:r>
        <w:rPr>
          <w:rStyle w:val="emsimilar"/>
          <w:lang w:val="zh-CN" w:eastAsia="zh-CN"/>
        </w:rPr>
        <w:t>,</w:t>
      </w:r>
      <w:r>
        <w:rPr>
          <w:rStyle w:val="emsimilar"/>
          <w:lang w:val="zh-CN" w:eastAsia="zh-CN"/>
        </w:rPr>
        <w:t>全程提供</w:t>
      </w:r>
      <w:r>
        <w:rPr>
          <w:rStyle w:val="emsimilar"/>
          <w:lang w:val="zh-CN" w:eastAsia="zh-CN"/>
        </w:rPr>
        <w:t>VIP</w:t>
      </w:r>
      <w:r>
        <w:rPr>
          <w:rStyle w:val="emsimilar"/>
          <w:lang w:val="zh-CN" w:eastAsia="zh-CN"/>
        </w:rPr>
        <w:t>中文服务。</w:t>
      </w:r>
      <w:r>
        <w:rPr>
          <w:lang w:val="zh-CN" w:eastAsia="zh-CN"/>
        </w:rPr>
        <w:t>目前在国内布局的脚步较慢</w:t>
      </w:r>
    </w:p>
    <w:p w:rsidR="0012672C" w:rsidRDefault="00B5540E">
      <w:pPr>
        <w:spacing w:before="240" w:after="240"/>
        <w:rPr>
          <w:lang w:val="zh-CN" w:eastAsia="zh-CN"/>
        </w:rPr>
      </w:pPr>
      <w:r>
        <w:rPr>
          <w:lang w:val="zh-CN" w:eastAsia="zh-CN"/>
        </w:rPr>
        <w:t>竞争对手</w:t>
      </w:r>
      <w:r>
        <w:rPr>
          <w:lang w:val="zh-CN" w:eastAsia="zh-CN"/>
        </w:rPr>
        <w:t>2:</w:t>
      </w:r>
      <w:r>
        <w:rPr>
          <w:lang w:val="zh-CN" w:eastAsia="zh-CN"/>
        </w:rPr>
        <w:t>全球领先的民宿预订平台</w:t>
      </w:r>
      <w:r>
        <w:rPr>
          <w:lang w:val="zh-CN" w:eastAsia="zh-CN"/>
        </w:rPr>
        <w:t>,</w:t>
      </w:r>
      <w:r>
        <w:rPr>
          <w:lang w:val="zh-CN" w:eastAsia="zh-CN"/>
        </w:rPr>
        <w:t>成立于</w:t>
      </w:r>
      <w:r>
        <w:rPr>
          <w:lang w:val="zh-CN" w:eastAsia="zh-CN"/>
        </w:rPr>
        <w:t>2008</w:t>
      </w:r>
      <w:r>
        <w:rPr>
          <w:lang w:val="zh-CN" w:eastAsia="zh-CN"/>
        </w:rPr>
        <w:t>年</w:t>
      </w:r>
      <w:r>
        <w:rPr>
          <w:lang w:val="zh-CN" w:eastAsia="zh-CN"/>
        </w:rPr>
        <w:t>8</w:t>
      </w:r>
      <w:r>
        <w:rPr>
          <w:lang w:val="zh-CN" w:eastAsia="zh-CN"/>
        </w:rPr>
        <w:t>月。目前业务逐步多元化</w:t>
      </w:r>
      <w:r>
        <w:rPr>
          <w:lang w:val="zh-CN" w:eastAsia="zh-CN"/>
        </w:rPr>
        <w:t>,</w:t>
      </w:r>
      <w:r>
        <w:rPr>
          <w:lang w:val="zh-CN" w:eastAsia="zh-CN"/>
        </w:rPr>
        <w:t>产业链条混乱</w:t>
      </w:r>
      <w:r>
        <w:rPr>
          <w:lang w:val="zh-CN" w:eastAsia="zh-CN"/>
        </w:rPr>
        <w:t>,</w:t>
      </w:r>
      <w:r>
        <w:rPr>
          <w:lang w:val="zh-CN" w:eastAsia="zh-CN"/>
        </w:rPr>
        <w:t>产品团队的信息流动也不顺畅。在中国发展的道路并不顺利</w:t>
      </w:r>
    </w:p>
    <w:p w:rsidR="0012672C" w:rsidRDefault="00B5540E">
      <w:pPr>
        <w:spacing w:before="240" w:after="240"/>
        <w:rPr>
          <w:lang w:val="zh-CN" w:eastAsia="zh-CN"/>
        </w:rPr>
      </w:pPr>
      <w:r>
        <w:rPr>
          <w:rStyle w:val="emsimilar"/>
          <w:lang w:val="zh-CN" w:eastAsia="zh-CN"/>
        </w:rPr>
        <w:t>竞争对手</w:t>
      </w:r>
      <w:r>
        <w:rPr>
          <w:rStyle w:val="emsimilar"/>
          <w:lang w:val="zh-CN" w:eastAsia="zh-CN"/>
        </w:rPr>
        <w:t>3:2012</w:t>
      </w:r>
      <w:r>
        <w:rPr>
          <w:rStyle w:val="emsimilar"/>
          <w:lang w:val="zh-CN" w:eastAsia="zh-CN"/>
        </w:rPr>
        <w:t>年</w:t>
      </w:r>
      <w:r>
        <w:rPr>
          <w:rStyle w:val="emsimilar"/>
          <w:lang w:val="zh-CN" w:eastAsia="zh-CN"/>
        </w:rPr>
        <w:t>8</w:t>
      </w:r>
      <w:r>
        <w:rPr>
          <w:rStyle w:val="emsimilar"/>
          <w:lang w:val="zh-CN" w:eastAsia="zh-CN"/>
        </w:rPr>
        <w:t>月正式上线。国内知名短租民宿预订平台</w:t>
      </w:r>
      <w:r>
        <w:rPr>
          <w:rStyle w:val="emsimilar"/>
          <w:lang w:val="zh-CN" w:eastAsia="zh-CN"/>
        </w:rPr>
        <w:t>,</w:t>
      </w:r>
      <w:r>
        <w:rPr>
          <w:rStyle w:val="emsimilar"/>
          <w:lang w:val="zh-CN" w:eastAsia="zh-CN"/>
        </w:rPr>
        <w:t>在</w:t>
      </w:r>
      <w:r>
        <w:rPr>
          <w:rStyle w:val="emsimilar"/>
          <w:lang w:val="zh-CN" w:eastAsia="zh-CN"/>
        </w:rPr>
        <w:t>300</w:t>
      </w:r>
      <w:r>
        <w:rPr>
          <w:rStyle w:val="emsimilar"/>
          <w:lang w:val="zh-CN" w:eastAsia="zh-CN"/>
        </w:rPr>
        <w:t>多座城市拥有</w:t>
      </w:r>
      <w:r>
        <w:rPr>
          <w:rStyle w:val="emsimilar"/>
          <w:lang w:val="zh-CN" w:eastAsia="zh-CN"/>
        </w:rPr>
        <w:t>15</w:t>
      </w:r>
      <w:r>
        <w:rPr>
          <w:rStyle w:val="emsimilar"/>
          <w:lang w:val="zh-CN" w:eastAsia="zh-CN"/>
        </w:rPr>
        <w:t>万套房源。互联网营销能力出众</w:t>
      </w:r>
      <w:r>
        <w:rPr>
          <w:rStyle w:val="emsimilar"/>
          <w:lang w:val="zh-CN" w:eastAsia="zh-CN"/>
        </w:rPr>
        <w:t>,</w:t>
      </w:r>
      <w:r>
        <w:rPr>
          <w:lang w:val="zh-CN" w:eastAsia="zh-CN"/>
        </w:rPr>
        <w:t>用户忠诚度高</w:t>
      </w:r>
      <w:r>
        <w:rPr>
          <w:lang w:val="zh-CN" w:eastAsia="zh-CN"/>
        </w:rPr>
        <w:br/>
        <w:t>2.5</w:t>
      </w:r>
      <w:r>
        <w:rPr>
          <w:lang w:val="zh-CN" w:eastAsia="zh-CN"/>
        </w:rPr>
        <w:t>竞争优势</w:t>
      </w:r>
    </w:p>
    <w:p w:rsidR="0012672C" w:rsidRDefault="00B5540E">
      <w:pPr>
        <w:spacing w:before="240" w:after="240"/>
        <w:rPr>
          <w:lang w:val="zh-CN" w:eastAsia="zh-CN"/>
        </w:rPr>
      </w:pPr>
      <w:r>
        <w:rPr>
          <w:lang w:val="zh-CN" w:eastAsia="zh-CN"/>
        </w:rPr>
        <w:t>本分、朴实</w:t>
      </w:r>
      <w:r>
        <w:rPr>
          <w:lang w:val="zh-CN" w:eastAsia="zh-CN"/>
        </w:rPr>
        <w:t>,</w:t>
      </w:r>
      <w:r>
        <w:rPr>
          <w:lang w:val="zh-CN" w:eastAsia="zh-CN"/>
        </w:rPr>
        <w:t>专注与坚持。这是一家民宿</w:t>
      </w:r>
      <w:r>
        <w:rPr>
          <w:lang w:val="zh-CN" w:eastAsia="zh-CN"/>
        </w:rPr>
        <w:t>app</w:t>
      </w:r>
      <w:r>
        <w:rPr>
          <w:lang w:val="zh-CN" w:eastAsia="zh-CN"/>
        </w:rPr>
        <w:t>最重要的素质。</w:t>
      </w:r>
    </w:p>
    <w:p w:rsidR="0012672C" w:rsidRDefault="00B5540E">
      <w:pPr>
        <w:spacing w:before="240" w:after="240"/>
        <w:rPr>
          <w:lang w:val="zh-CN" w:eastAsia="zh-CN"/>
        </w:rPr>
      </w:pPr>
      <w:r>
        <w:rPr>
          <w:lang w:val="zh-CN" w:eastAsia="zh-CN"/>
        </w:rPr>
        <w:t>产品优势</w:t>
      </w:r>
      <w:r>
        <w:rPr>
          <w:lang w:val="zh-CN" w:eastAsia="zh-CN"/>
        </w:rPr>
        <w:t>:</w:t>
      </w:r>
      <w:r>
        <w:rPr>
          <w:lang w:val="zh-CN" w:eastAsia="zh-CN"/>
        </w:rPr>
        <w:t>原创内容稳定输出</w:t>
      </w:r>
      <w:r>
        <w:rPr>
          <w:lang w:val="zh-CN" w:eastAsia="zh-CN"/>
        </w:rPr>
        <w:t>,</w:t>
      </w:r>
      <w:r>
        <w:rPr>
          <w:lang w:val="zh-CN" w:eastAsia="zh-CN"/>
        </w:rPr>
        <w:t>被民宿主人评为具有绝对吸引力的爆款产品</w:t>
      </w:r>
      <w:r>
        <w:rPr>
          <w:lang w:val="zh-CN" w:eastAsia="zh-CN"/>
        </w:rPr>
        <w:t xml:space="preserve"> </w:t>
      </w:r>
      <w:r>
        <w:rPr>
          <w:lang w:val="zh-CN" w:eastAsia="zh-CN"/>
        </w:rPr>
        <w:t>用户精准</w:t>
      </w:r>
      <w:r>
        <w:rPr>
          <w:lang w:val="zh-CN" w:eastAsia="zh-CN"/>
        </w:rPr>
        <w:t>:</w:t>
      </w:r>
      <w:r>
        <w:rPr>
          <w:lang w:val="zh-CN" w:eastAsia="zh-CN"/>
        </w:rPr>
        <w:t>用户对产品的忠诚度高</w:t>
      </w:r>
      <w:r>
        <w:rPr>
          <w:lang w:val="zh-CN" w:eastAsia="zh-CN"/>
        </w:rPr>
        <w:t>,</w:t>
      </w:r>
      <w:r>
        <w:rPr>
          <w:lang w:val="zh-CN" w:eastAsia="zh-CN"/>
        </w:rPr>
        <w:t>通过</w:t>
      </w:r>
      <w:r>
        <w:rPr>
          <w:lang w:val="zh-CN" w:eastAsia="zh-CN"/>
        </w:rPr>
        <w:t>APP</w:t>
      </w:r>
      <w:r>
        <w:rPr>
          <w:lang w:val="zh-CN" w:eastAsia="zh-CN"/>
        </w:rPr>
        <w:t>成功预订民宿的用户达到</w:t>
      </w:r>
      <w:r>
        <w:rPr>
          <w:lang w:val="zh-CN" w:eastAsia="zh-CN"/>
        </w:rPr>
        <w:t>20000</w:t>
      </w:r>
      <w:r>
        <w:rPr>
          <w:lang w:val="zh-CN" w:eastAsia="zh-CN"/>
        </w:rPr>
        <w:t>人次</w:t>
      </w:r>
      <w:r>
        <w:rPr>
          <w:lang w:val="zh-CN" w:eastAsia="zh-CN"/>
        </w:rPr>
        <w:t xml:space="preserve"> </w:t>
      </w:r>
    </w:p>
    <w:p w:rsidR="0012672C" w:rsidRDefault="00B5540E">
      <w:pPr>
        <w:spacing w:before="240" w:after="240"/>
        <w:rPr>
          <w:lang w:val="zh-CN" w:eastAsia="zh-CN"/>
        </w:rPr>
      </w:pPr>
      <w:r>
        <w:rPr>
          <w:lang w:val="zh-CN" w:eastAsia="zh-CN"/>
        </w:rPr>
        <w:t>团队优势</w:t>
      </w:r>
      <w:r>
        <w:rPr>
          <w:lang w:val="zh-CN" w:eastAsia="zh-CN"/>
        </w:rPr>
        <w:t>:</w:t>
      </w:r>
      <w:r>
        <w:rPr>
          <w:lang w:val="zh-CN" w:eastAsia="zh-CN"/>
        </w:rPr>
        <w:t>团</w:t>
      </w:r>
      <w:r>
        <w:rPr>
          <w:lang w:val="zh-CN" w:eastAsia="zh-CN"/>
        </w:rPr>
        <w:t>队对旅游行业理解深刻</w:t>
      </w:r>
      <w:r>
        <w:rPr>
          <w:lang w:val="zh-CN" w:eastAsia="zh-CN"/>
        </w:rPr>
        <w:t>,</w:t>
      </w:r>
      <w:r>
        <w:rPr>
          <w:lang w:val="zh-CN" w:eastAsia="zh-CN"/>
        </w:rPr>
        <w:t>且互相配合度高。</w:t>
      </w:r>
    </w:p>
    <w:p w:rsidR="0012672C" w:rsidRDefault="00B5540E">
      <w:pPr>
        <w:spacing w:before="240" w:after="240"/>
        <w:rPr>
          <w:lang w:val="zh-CN" w:eastAsia="zh-CN"/>
        </w:rPr>
      </w:pPr>
      <w:r>
        <w:rPr>
          <w:lang w:val="zh-CN" w:eastAsia="zh-CN"/>
        </w:rPr>
        <w:t>2.6</w:t>
      </w:r>
      <w:r>
        <w:rPr>
          <w:lang w:val="zh-CN" w:eastAsia="zh-CN"/>
        </w:rPr>
        <w:t>营销策略</w:t>
      </w:r>
    </w:p>
    <w:p w:rsidR="0012672C" w:rsidRDefault="00B5540E">
      <w:pPr>
        <w:spacing w:before="240" w:after="240"/>
        <w:rPr>
          <w:lang w:val="zh-CN" w:eastAsia="zh-CN"/>
        </w:rPr>
      </w:pPr>
      <w:r>
        <w:rPr>
          <w:rStyle w:val="emsimilar"/>
          <w:lang w:val="zh-CN" w:eastAsia="zh-CN"/>
        </w:rPr>
        <w:t>云七攻心策略有三点</w:t>
      </w:r>
      <w:r>
        <w:rPr>
          <w:rStyle w:val="emsimilar"/>
          <w:lang w:val="zh-CN" w:eastAsia="zh-CN"/>
        </w:rPr>
        <w:t>:</w:t>
      </w:r>
      <w:r>
        <w:rPr>
          <w:rStyle w:val="emsimilar"/>
          <w:lang w:val="zh-CN" w:eastAsia="zh-CN"/>
        </w:rPr>
        <w:t>第一点是说好人的故事</w:t>
      </w:r>
      <w:r>
        <w:rPr>
          <w:rStyle w:val="emsimilar"/>
          <w:lang w:val="zh-CN" w:eastAsia="zh-CN"/>
        </w:rPr>
        <w:t>;</w:t>
      </w:r>
      <w:r>
        <w:rPr>
          <w:rStyle w:val="emsimilar"/>
          <w:lang w:val="zh-CN" w:eastAsia="zh-CN"/>
        </w:rPr>
        <w:t>第二点是创造和启发灵感</w:t>
      </w:r>
      <w:r>
        <w:rPr>
          <w:rStyle w:val="emsimilar"/>
          <w:lang w:val="zh-CN" w:eastAsia="zh-CN"/>
        </w:rPr>
        <w:t>;</w:t>
      </w:r>
      <w:r>
        <w:rPr>
          <w:rStyle w:val="emsimilar"/>
          <w:lang w:val="zh-CN" w:eastAsia="zh-CN"/>
        </w:rPr>
        <w:t>第三点是建设与回馈到社区。</w:t>
      </w:r>
    </w:p>
    <w:p w:rsidR="0012672C" w:rsidRDefault="00B5540E">
      <w:pPr>
        <w:spacing w:before="240" w:after="240"/>
        <w:rPr>
          <w:lang w:val="zh-CN" w:eastAsia="zh-CN"/>
        </w:rPr>
      </w:pPr>
      <w:r>
        <w:rPr>
          <w:lang w:val="zh-CN" w:eastAsia="zh-CN"/>
        </w:rPr>
        <w:t>第一点</w:t>
      </w:r>
      <w:r>
        <w:rPr>
          <w:lang w:val="zh-CN" w:eastAsia="zh-CN"/>
        </w:rPr>
        <w:t>:</w:t>
      </w:r>
      <w:r>
        <w:rPr>
          <w:lang w:val="zh-CN" w:eastAsia="zh-CN"/>
        </w:rPr>
        <w:t>说好人的故事</w:t>
      </w:r>
    </w:p>
    <w:p w:rsidR="0012672C" w:rsidRDefault="00B5540E">
      <w:pPr>
        <w:spacing w:before="240" w:after="240"/>
        <w:rPr>
          <w:lang w:val="zh-CN" w:eastAsia="zh-CN"/>
        </w:rPr>
      </w:pPr>
      <w:r>
        <w:rPr>
          <w:lang w:val="zh-CN" w:eastAsia="zh-CN"/>
        </w:rPr>
        <w:t>就是从人性出发</w:t>
      </w:r>
      <w:r>
        <w:rPr>
          <w:lang w:val="zh-CN" w:eastAsia="zh-CN"/>
        </w:rPr>
        <w:t>,</w:t>
      </w:r>
      <w:r>
        <w:rPr>
          <w:lang w:val="zh-CN" w:eastAsia="zh-CN"/>
        </w:rPr>
        <w:t>讲真实和有温度的故事。</w:t>
      </w:r>
    </w:p>
    <w:p w:rsidR="0012672C" w:rsidRDefault="00B5540E">
      <w:pPr>
        <w:spacing w:before="240" w:after="240"/>
        <w:rPr>
          <w:lang w:val="zh-CN" w:eastAsia="zh-CN"/>
        </w:rPr>
      </w:pPr>
      <w:r>
        <w:rPr>
          <w:rStyle w:val="emsimilar"/>
          <w:lang w:val="zh-CN" w:eastAsia="zh-CN"/>
        </w:rPr>
        <w:lastRenderedPageBreak/>
        <w:t>我们更愿意相信人性</w:t>
      </w:r>
      <w:r>
        <w:rPr>
          <w:rStyle w:val="emsimilar"/>
          <w:lang w:val="zh-CN" w:eastAsia="zh-CN"/>
        </w:rPr>
        <w:t>,</w:t>
      </w:r>
      <w:r>
        <w:rPr>
          <w:rStyle w:val="emsimilar"/>
          <w:lang w:val="zh-CN" w:eastAsia="zh-CN"/>
        </w:rPr>
        <w:t>因为人与人的接触和沟通是爱彼迎的品牌价值。人不是完美的</w:t>
      </w:r>
      <w:r>
        <w:rPr>
          <w:rStyle w:val="emsimilar"/>
          <w:lang w:val="zh-CN" w:eastAsia="zh-CN"/>
        </w:rPr>
        <w:t>,</w:t>
      </w:r>
      <w:r>
        <w:rPr>
          <w:rStyle w:val="emsimilar"/>
          <w:lang w:val="zh-CN" w:eastAsia="zh-CN"/>
        </w:rPr>
        <w:t>但正因为人的不完美</w:t>
      </w:r>
      <w:r>
        <w:rPr>
          <w:rStyle w:val="emsimilar"/>
          <w:lang w:val="zh-CN" w:eastAsia="zh-CN"/>
        </w:rPr>
        <w:t>,</w:t>
      </w:r>
      <w:r>
        <w:rPr>
          <w:rStyle w:val="emsimilar"/>
          <w:lang w:val="zh-CN" w:eastAsia="zh-CN"/>
        </w:rPr>
        <w:t>才会发生很多故事</w:t>
      </w:r>
      <w:r>
        <w:rPr>
          <w:rStyle w:val="emsimilar"/>
          <w:lang w:val="zh-CN" w:eastAsia="zh-CN"/>
        </w:rPr>
        <w:t>,</w:t>
      </w:r>
      <w:r>
        <w:rPr>
          <w:rStyle w:val="emsimilar"/>
          <w:lang w:val="zh-CN" w:eastAsia="zh-CN"/>
        </w:rPr>
        <w:t>才会在旅途中与相遇的陌生人交流更多的故事</w:t>
      </w:r>
      <w:r>
        <w:rPr>
          <w:rStyle w:val="emsimilar"/>
          <w:lang w:val="zh-CN" w:eastAsia="zh-CN"/>
        </w:rPr>
        <w:t>,</w:t>
      </w:r>
      <w:r>
        <w:rPr>
          <w:rStyle w:val="emsimilar"/>
          <w:lang w:val="zh-CN" w:eastAsia="zh-CN"/>
        </w:rPr>
        <w:t>让你的旅途有更多更难忘的时刻。</w:t>
      </w:r>
    </w:p>
    <w:p w:rsidR="0012672C" w:rsidRDefault="00B5540E">
      <w:pPr>
        <w:spacing w:before="240" w:after="240"/>
        <w:rPr>
          <w:lang w:val="zh-CN" w:eastAsia="zh-CN"/>
        </w:rPr>
      </w:pPr>
      <w:r>
        <w:rPr>
          <w:lang w:val="zh-CN" w:eastAsia="zh-CN"/>
        </w:rPr>
        <w:t>第二点</w:t>
      </w:r>
      <w:r>
        <w:rPr>
          <w:lang w:val="zh-CN" w:eastAsia="zh-CN"/>
        </w:rPr>
        <w:t>:</w:t>
      </w:r>
      <w:r>
        <w:rPr>
          <w:lang w:val="zh-CN" w:eastAsia="zh-CN"/>
        </w:rPr>
        <w:t>创造和启发灵感</w:t>
      </w:r>
    </w:p>
    <w:p w:rsidR="0012672C" w:rsidRDefault="00B5540E">
      <w:pPr>
        <w:spacing w:before="240" w:after="240"/>
        <w:rPr>
          <w:lang w:val="zh-CN" w:eastAsia="zh-CN"/>
        </w:rPr>
      </w:pPr>
      <w:r>
        <w:rPr>
          <w:lang w:val="zh-CN" w:eastAsia="zh-CN"/>
        </w:rPr>
        <w:t>在抓住消费者的关注点与兴趣点这个问题上</w:t>
      </w:r>
      <w:r>
        <w:rPr>
          <w:lang w:val="zh-CN" w:eastAsia="zh-CN"/>
        </w:rPr>
        <w:t>,</w:t>
      </w:r>
      <w:r>
        <w:rPr>
          <w:lang w:val="zh-CN" w:eastAsia="zh-CN"/>
        </w:rPr>
        <w:t>我们把线上与线下的体验结合在一起。</w:t>
      </w:r>
    </w:p>
    <w:p w:rsidR="0012672C" w:rsidRDefault="00B5540E">
      <w:pPr>
        <w:spacing w:before="240" w:after="240"/>
        <w:rPr>
          <w:lang w:val="zh-CN" w:eastAsia="zh-CN"/>
        </w:rPr>
      </w:pPr>
      <w:r>
        <w:rPr>
          <w:rStyle w:val="emsimilar"/>
          <w:lang w:val="zh-CN" w:eastAsia="zh-CN"/>
        </w:rPr>
        <w:t>当代消费者已</w:t>
      </w:r>
      <w:r>
        <w:rPr>
          <w:rStyle w:val="emsimilar"/>
          <w:lang w:val="zh-CN" w:eastAsia="zh-CN"/>
        </w:rPr>
        <w:t>经不再盲目追求名牌或者炫富</w:t>
      </w:r>
      <w:r>
        <w:rPr>
          <w:rStyle w:val="emsimilar"/>
          <w:lang w:val="zh-CN" w:eastAsia="zh-CN"/>
        </w:rPr>
        <w:t>,</w:t>
      </w:r>
      <w:r>
        <w:rPr>
          <w:rStyle w:val="emsimilar"/>
          <w:lang w:val="zh-CN" w:eastAsia="zh-CN"/>
        </w:rPr>
        <w:t>用物质来标榜自己的身份、地位与价值</w:t>
      </w:r>
      <w:r>
        <w:rPr>
          <w:rStyle w:val="emsimilar"/>
          <w:lang w:val="zh-CN" w:eastAsia="zh-CN"/>
        </w:rPr>
        <w:t>,</w:t>
      </w:r>
      <w:r>
        <w:rPr>
          <w:rStyle w:val="emsimilar"/>
          <w:lang w:val="zh-CN" w:eastAsia="zh-CN"/>
        </w:rPr>
        <w:t>相反</w:t>
      </w:r>
      <w:r>
        <w:rPr>
          <w:rStyle w:val="emsimilar"/>
          <w:lang w:val="zh-CN" w:eastAsia="zh-CN"/>
        </w:rPr>
        <w:t>,</w:t>
      </w:r>
      <w:r>
        <w:rPr>
          <w:lang w:val="zh-CN" w:eastAsia="zh-CN"/>
        </w:rPr>
        <w:t>他们更注重精神层面</w:t>
      </w:r>
      <w:r>
        <w:rPr>
          <w:lang w:val="zh-CN" w:eastAsia="zh-CN"/>
        </w:rPr>
        <w:t>,</w:t>
      </w:r>
      <w:r>
        <w:rPr>
          <w:lang w:val="zh-CN" w:eastAsia="zh-CN"/>
        </w:rPr>
        <w:t>比如</w:t>
      </w:r>
      <w:r>
        <w:rPr>
          <w:lang w:val="zh-CN" w:eastAsia="zh-CN"/>
        </w:rPr>
        <w:t>,</w:t>
      </w:r>
      <w:r>
        <w:rPr>
          <w:lang w:val="zh-CN" w:eastAsia="zh-CN"/>
        </w:rPr>
        <w:t>以是否体验过与别人有区别的消费来定义自己的生活价值。</w:t>
      </w:r>
    </w:p>
    <w:p w:rsidR="0012672C" w:rsidRDefault="00B5540E">
      <w:pPr>
        <w:spacing w:before="240" w:after="240"/>
        <w:rPr>
          <w:lang w:val="zh-CN" w:eastAsia="zh-CN"/>
        </w:rPr>
      </w:pPr>
      <w:r>
        <w:rPr>
          <w:rStyle w:val="emsimilar"/>
          <w:lang w:val="zh-CN" w:eastAsia="zh-CN"/>
        </w:rPr>
        <w:t>在媒体调研上可以看出</w:t>
      </w:r>
      <w:r>
        <w:rPr>
          <w:rStyle w:val="emsimilar"/>
          <w:lang w:val="zh-CN" w:eastAsia="zh-CN"/>
        </w:rPr>
        <w:t>,</w:t>
      </w:r>
      <w:r>
        <w:rPr>
          <w:rStyle w:val="emsimilar"/>
          <w:lang w:val="zh-CN" w:eastAsia="zh-CN"/>
        </w:rPr>
        <w:t>有超过六成的千禧一代更愿意在旅行上消费</w:t>
      </w:r>
      <w:r>
        <w:rPr>
          <w:rStyle w:val="emsimilar"/>
          <w:lang w:val="zh-CN" w:eastAsia="zh-CN"/>
        </w:rPr>
        <w:t>,</w:t>
      </w:r>
      <w:r>
        <w:rPr>
          <w:rStyle w:val="emsimilar"/>
          <w:lang w:val="zh-CN" w:eastAsia="zh-CN"/>
        </w:rPr>
        <w:t>有超过四成的人愿意为精神层面的消费买单</w:t>
      </w:r>
      <w:r>
        <w:rPr>
          <w:rStyle w:val="emsimilar"/>
          <w:lang w:val="zh-CN" w:eastAsia="zh-CN"/>
        </w:rPr>
        <w:t>,</w:t>
      </w:r>
      <w:r>
        <w:rPr>
          <w:rStyle w:val="emsimilar"/>
          <w:lang w:val="zh-CN" w:eastAsia="zh-CN"/>
        </w:rPr>
        <w:t>有八成的人对国外的文化有非常大的兴趣。</w:t>
      </w:r>
    </w:p>
    <w:p w:rsidR="0012672C" w:rsidRDefault="00B5540E">
      <w:pPr>
        <w:spacing w:before="240" w:after="240"/>
        <w:rPr>
          <w:lang w:val="zh-CN" w:eastAsia="zh-CN"/>
        </w:rPr>
      </w:pPr>
      <w:r>
        <w:rPr>
          <w:lang w:val="zh-CN" w:eastAsia="zh-CN"/>
        </w:rPr>
        <w:t>对他们来说</w:t>
      </w:r>
      <w:r>
        <w:rPr>
          <w:lang w:val="zh-CN" w:eastAsia="zh-CN"/>
        </w:rPr>
        <w:t>,</w:t>
      </w:r>
      <w:r>
        <w:rPr>
          <w:lang w:val="zh-CN" w:eastAsia="zh-CN"/>
        </w:rPr>
        <w:t>一个人怎样生活与体验这个世界才能真正定义自己的价值。</w:t>
      </w:r>
    </w:p>
    <w:p w:rsidR="0012672C" w:rsidRDefault="00B5540E">
      <w:pPr>
        <w:spacing w:before="240" w:after="240"/>
        <w:rPr>
          <w:lang w:val="zh-CN" w:eastAsia="zh-CN"/>
        </w:rPr>
      </w:pPr>
      <w:r>
        <w:rPr>
          <w:rStyle w:val="emsimilar"/>
          <w:lang w:val="zh-CN" w:eastAsia="zh-CN"/>
        </w:rPr>
        <w:t>现代中国的游客不希望做传统游客</w:t>
      </w:r>
      <w:r>
        <w:rPr>
          <w:rStyle w:val="emsimilar"/>
          <w:lang w:val="zh-CN" w:eastAsia="zh-CN"/>
        </w:rPr>
        <w:t>,</w:t>
      </w:r>
      <w:r>
        <w:rPr>
          <w:rStyle w:val="emsimilar"/>
          <w:lang w:val="zh-CN" w:eastAsia="zh-CN"/>
        </w:rPr>
        <w:t>不希望旅行只是走马观花的购物或者娱乐</w:t>
      </w:r>
      <w:r>
        <w:rPr>
          <w:rStyle w:val="emsimilar"/>
          <w:lang w:val="zh-CN" w:eastAsia="zh-CN"/>
        </w:rPr>
        <w:t>,</w:t>
      </w:r>
      <w:r>
        <w:rPr>
          <w:rStyle w:val="emsimilar"/>
          <w:lang w:val="zh-CN" w:eastAsia="zh-CN"/>
        </w:rPr>
        <w:t>而是希望在旅行中实现自我、充实自己</w:t>
      </w:r>
      <w:r>
        <w:rPr>
          <w:rStyle w:val="emsimilar"/>
          <w:lang w:val="zh-CN" w:eastAsia="zh-CN"/>
        </w:rPr>
        <w:t>,</w:t>
      </w:r>
      <w:r>
        <w:rPr>
          <w:rStyle w:val="emsimilar"/>
          <w:lang w:val="zh-CN" w:eastAsia="zh-CN"/>
        </w:rPr>
        <w:t>得到启发与转变。</w:t>
      </w:r>
    </w:p>
    <w:p w:rsidR="0012672C" w:rsidRDefault="00B5540E">
      <w:pPr>
        <w:spacing w:before="240" w:after="240"/>
        <w:rPr>
          <w:lang w:val="zh-CN" w:eastAsia="zh-CN"/>
        </w:rPr>
      </w:pPr>
      <w:r>
        <w:rPr>
          <w:lang w:val="zh-CN" w:eastAsia="zh-CN"/>
        </w:rPr>
        <w:t>第三点</w:t>
      </w:r>
      <w:r>
        <w:rPr>
          <w:lang w:val="zh-CN" w:eastAsia="zh-CN"/>
        </w:rPr>
        <w:t>:</w:t>
      </w:r>
      <w:r>
        <w:rPr>
          <w:lang w:val="zh-CN" w:eastAsia="zh-CN"/>
        </w:rPr>
        <w:t>建设与回馈到社区</w:t>
      </w:r>
    </w:p>
    <w:p w:rsidR="0012672C" w:rsidRDefault="00B5540E">
      <w:pPr>
        <w:spacing w:before="240" w:after="240"/>
        <w:rPr>
          <w:lang w:val="zh-CN" w:eastAsia="zh-CN"/>
        </w:rPr>
      </w:pPr>
      <w:r>
        <w:rPr>
          <w:lang w:val="zh-CN" w:eastAsia="zh-CN"/>
        </w:rPr>
        <w:t>建设</w:t>
      </w:r>
      <w:r>
        <w:rPr>
          <w:lang w:val="zh-CN" w:eastAsia="zh-CN"/>
        </w:rPr>
        <w:t>与回馈会不断扩大品牌的影响力。</w:t>
      </w:r>
    </w:p>
    <w:p w:rsidR="0012672C" w:rsidRDefault="00B5540E">
      <w:pPr>
        <w:spacing w:before="240" w:after="240"/>
        <w:rPr>
          <w:lang w:val="zh-CN" w:eastAsia="zh-CN"/>
        </w:rPr>
      </w:pPr>
      <w:r>
        <w:rPr>
          <w:lang w:val="zh-CN" w:eastAsia="zh-CN"/>
        </w:rPr>
        <w:t>社区是云七品牌的灵魂所在</w:t>
      </w:r>
      <w:r>
        <w:rPr>
          <w:lang w:val="zh-CN" w:eastAsia="zh-CN"/>
        </w:rPr>
        <w:t>,</w:t>
      </w:r>
      <w:r>
        <w:rPr>
          <w:rStyle w:val="emsimilar"/>
          <w:lang w:val="zh-CN" w:eastAsia="zh-CN"/>
        </w:rPr>
        <w:t>因为我们相信自己的社区越大</w:t>
      </w:r>
      <w:r>
        <w:rPr>
          <w:rStyle w:val="emsimilar"/>
          <w:lang w:val="zh-CN" w:eastAsia="zh-CN"/>
        </w:rPr>
        <w:t>,</w:t>
      </w:r>
      <w:r>
        <w:rPr>
          <w:rStyle w:val="emsimilar"/>
          <w:lang w:val="zh-CN" w:eastAsia="zh-CN"/>
        </w:rPr>
        <w:t>世界上的陌生人就会越少</w:t>
      </w:r>
      <w:r>
        <w:rPr>
          <w:rStyle w:val="emsimilar"/>
          <w:lang w:val="zh-CN" w:eastAsia="zh-CN"/>
        </w:rPr>
        <w:t>,</w:t>
      </w:r>
      <w:r>
        <w:rPr>
          <w:rStyle w:val="emsimilar"/>
          <w:lang w:val="zh-CN" w:eastAsia="zh-CN"/>
        </w:rPr>
        <w:t>人与人之间的紧密的联系也会透过社区开始。</w:t>
      </w:r>
    </w:p>
    <w:p w:rsidR="0012672C" w:rsidRDefault="00B5540E">
      <w:pPr>
        <w:spacing w:before="240" w:after="240"/>
        <w:rPr>
          <w:lang w:val="zh-CN" w:eastAsia="zh-CN"/>
        </w:rPr>
      </w:pPr>
      <w:r>
        <w:rPr>
          <w:rStyle w:val="emsimilar"/>
          <w:lang w:val="zh-CN" w:eastAsia="zh-CN"/>
        </w:rPr>
        <w:t>通过强大的房东、房客社区网络</w:t>
      </w:r>
      <w:r>
        <w:rPr>
          <w:rStyle w:val="emsimilar"/>
          <w:lang w:val="zh-CN" w:eastAsia="zh-CN"/>
        </w:rPr>
        <w:t>,</w:t>
      </w:r>
      <w:r>
        <w:rPr>
          <w:rStyle w:val="emsimilar"/>
          <w:lang w:val="zh-CN" w:eastAsia="zh-CN"/>
        </w:rPr>
        <w:t>可以建立起人与人之间真正的信任关系</w:t>
      </w:r>
      <w:r>
        <w:rPr>
          <w:rStyle w:val="emsimilar"/>
          <w:lang w:val="zh-CN" w:eastAsia="zh-CN"/>
        </w:rPr>
        <w:t>,</w:t>
      </w:r>
      <w:r>
        <w:rPr>
          <w:rStyle w:val="emsimilar"/>
          <w:lang w:val="zh-CN" w:eastAsia="zh-CN"/>
        </w:rPr>
        <w:t>让每一个到访的游客感受到当地的风土民情</w:t>
      </w:r>
      <w:r>
        <w:rPr>
          <w:rStyle w:val="emsimilar"/>
          <w:lang w:val="zh-CN" w:eastAsia="zh-CN"/>
        </w:rPr>
        <w:t>,</w:t>
      </w:r>
      <w:r>
        <w:rPr>
          <w:rStyle w:val="emsimilar"/>
          <w:lang w:val="zh-CN" w:eastAsia="zh-CN"/>
        </w:rPr>
        <w:t>有回到家一样的归属感。</w:t>
      </w:r>
    </w:p>
    <w:p w:rsidR="0012672C" w:rsidRDefault="00B5540E">
      <w:pPr>
        <w:spacing w:before="240" w:after="240"/>
        <w:rPr>
          <w:lang w:val="zh-CN" w:eastAsia="zh-CN"/>
        </w:rPr>
      </w:pPr>
      <w:r>
        <w:rPr>
          <w:lang w:val="zh-CN" w:eastAsia="zh-CN"/>
        </w:rPr>
        <w:t>2.7</w:t>
      </w:r>
      <w:r>
        <w:rPr>
          <w:lang w:val="zh-CN" w:eastAsia="zh-CN"/>
        </w:rPr>
        <w:t>营销渠道</w:t>
      </w:r>
    </w:p>
    <w:p w:rsidR="0012672C" w:rsidRDefault="00B5540E">
      <w:pPr>
        <w:spacing w:before="240" w:after="240"/>
        <w:rPr>
          <w:lang w:val="zh-CN" w:eastAsia="zh-CN"/>
        </w:rPr>
      </w:pPr>
      <w:r>
        <w:rPr>
          <w:lang w:val="zh-CN" w:eastAsia="zh-CN"/>
        </w:rPr>
        <w:t>a.</w:t>
      </w:r>
      <w:r>
        <w:rPr>
          <w:lang w:val="zh-CN" w:eastAsia="zh-CN"/>
        </w:rPr>
        <w:t>参与众筹者的回报。</w:t>
      </w:r>
    </w:p>
    <w:p w:rsidR="0012672C" w:rsidRDefault="00B5540E">
      <w:pPr>
        <w:spacing w:before="240" w:after="240"/>
        <w:rPr>
          <w:lang w:val="zh-CN" w:eastAsia="zh-CN"/>
        </w:rPr>
      </w:pPr>
      <w:r>
        <w:rPr>
          <w:rStyle w:val="emsimilar"/>
          <w:lang w:val="zh-CN" w:eastAsia="zh-CN"/>
        </w:rPr>
        <w:t>参与众筹者通过一定的资金投入可获得民宿的体验式使用权</w:t>
      </w:r>
      <w:r>
        <w:rPr>
          <w:rStyle w:val="emsimilar"/>
          <w:lang w:val="zh-CN" w:eastAsia="zh-CN"/>
        </w:rPr>
        <w:t>,</w:t>
      </w:r>
      <w:r>
        <w:rPr>
          <w:rStyle w:val="emsimilar"/>
          <w:lang w:val="zh-CN" w:eastAsia="zh-CN"/>
        </w:rPr>
        <w:t>如</w:t>
      </w:r>
      <w:r>
        <w:rPr>
          <w:rStyle w:val="emsimilar"/>
          <w:lang w:val="zh-CN" w:eastAsia="zh-CN"/>
        </w:rPr>
        <w:t>,</w:t>
      </w:r>
      <w:r>
        <w:rPr>
          <w:rStyle w:val="emsimilar"/>
          <w:lang w:val="zh-CN" w:eastAsia="zh-CN"/>
        </w:rPr>
        <w:t>投资者出</w:t>
      </w:r>
      <w:r>
        <w:rPr>
          <w:rStyle w:val="emsimilar"/>
          <w:lang w:val="zh-CN" w:eastAsia="zh-CN"/>
        </w:rPr>
        <w:t>1000</w:t>
      </w:r>
      <w:r>
        <w:rPr>
          <w:rStyle w:val="emsimilar"/>
          <w:lang w:val="zh-CN" w:eastAsia="zh-CN"/>
        </w:rPr>
        <w:t>元</w:t>
      </w:r>
      <w:r>
        <w:rPr>
          <w:rStyle w:val="emsimilar"/>
          <w:lang w:val="zh-CN" w:eastAsia="zh-CN"/>
        </w:rPr>
        <w:t>,</w:t>
      </w:r>
      <w:r>
        <w:rPr>
          <w:rStyle w:val="emsimilar"/>
          <w:lang w:val="zh-CN" w:eastAsia="zh-CN"/>
        </w:rPr>
        <w:t>可享受湖</w:t>
      </w:r>
      <w:r>
        <w:rPr>
          <w:rStyle w:val="emsimilar"/>
          <w:lang w:val="zh-CN" w:eastAsia="zh-CN"/>
        </w:rPr>
        <w:t>&amp;;</w:t>
      </w:r>
      <w:r>
        <w:rPr>
          <w:rStyle w:val="emsimilar"/>
          <w:lang w:val="zh-CN" w:eastAsia="zh-CN"/>
        </w:rPr>
        <w:t>畔周一至周日任意时间四天三晚的住宿</w:t>
      </w:r>
      <w:r>
        <w:rPr>
          <w:rStyle w:val="emsimilar"/>
          <w:lang w:val="zh-CN" w:eastAsia="zh-CN"/>
        </w:rPr>
        <w:t>,</w:t>
      </w:r>
      <w:r>
        <w:rPr>
          <w:rStyle w:val="emsimilar"/>
          <w:lang w:val="zh-CN" w:eastAsia="zh-CN"/>
        </w:rPr>
        <w:t>或者节假日三天两晚的住宿</w:t>
      </w:r>
      <w:r>
        <w:rPr>
          <w:rStyle w:val="emsimilar"/>
          <w:lang w:val="zh-CN" w:eastAsia="zh-CN"/>
        </w:rPr>
        <w:t>,</w:t>
      </w:r>
      <w:r>
        <w:rPr>
          <w:rStyle w:val="emsimilar"/>
          <w:lang w:val="zh-CN" w:eastAsia="zh-CN"/>
        </w:rPr>
        <w:t>平均每晚</w:t>
      </w:r>
      <w:r>
        <w:rPr>
          <w:rStyle w:val="emsimilar"/>
          <w:lang w:val="zh-CN" w:eastAsia="zh-CN"/>
        </w:rPr>
        <w:t>330</w:t>
      </w:r>
      <w:r>
        <w:rPr>
          <w:rStyle w:val="emsimilar"/>
          <w:lang w:val="zh-CN" w:eastAsia="zh-CN"/>
        </w:rPr>
        <w:t>元</w:t>
      </w:r>
      <w:r>
        <w:rPr>
          <w:rStyle w:val="emsimilar"/>
          <w:lang w:val="zh-CN" w:eastAsia="zh-CN"/>
        </w:rPr>
        <w:t>,</w:t>
      </w:r>
      <w:r>
        <w:rPr>
          <w:rStyle w:val="emsimilar"/>
          <w:lang w:val="zh-CN" w:eastAsia="zh-CN"/>
        </w:rPr>
        <w:t>比市场定价优惠</w:t>
      </w:r>
      <w:r>
        <w:rPr>
          <w:rStyle w:val="emsimilar"/>
          <w:lang w:val="zh-CN" w:eastAsia="zh-CN"/>
        </w:rPr>
        <w:t>360</w:t>
      </w:r>
      <w:r>
        <w:rPr>
          <w:rStyle w:val="emsimilar"/>
          <w:lang w:val="zh-CN" w:eastAsia="zh-CN"/>
        </w:rPr>
        <w:t>元</w:t>
      </w:r>
      <w:r>
        <w:rPr>
          <w:rStyle w:val="emsimilar"/>
          <w:lang w:val="zh-CN" w:eastAsia="zh-CN"/>
        </w:rPr>
        <w:t>800</w:t>
      </w:r>
      <w:r>
        <w:rPr>
          <w:rStyle w:val="emsimilar"/>
          <w:lang w:val="zh-CN" w:eastAsia="zh-CN"/>
        </w:rPr>
        <w:t>元不等。或者可享受佳乐水平日四晚或者节假日三晚的住宿体验。</w:t>
      </w:r>
    </w:p>
    <w:p w:rsidR="0012672C" w:rsidRDefault="00B5540E">
      <w:pPr>
        <w:spacing w:before="240" w:after="240"/>
        <w:rPr>
          <w:lang w:val="zh-CN" w:eastAsia="zh-CN"/>
        </w:rPr>
      </w:pPr>
      <w:r>
        <w:rPr>
          <w:lang w:val="zh-CN" w:eastAsia="zh-CN"/>
        </w:rPr>
        <w:t>b.</w:t>
      </w:r>
      <w:r>
        <w:rPr>
          <w:lang w:val="zh-CN" w:eastAsia="zh-CN"/>
        </w:rPr>
        <w:t>创建官方网站行</w:t>
      </w:r>
      <w:r>
        <w:rPr>
          <w:lang w:val="zh-CN" w:eastAsia="zh-CN"/>
        </w:rPr>
        <w:t>&amp;;</w:t>
      </w:r>
      <w:r>
        <w:rPr>
          <w:lang w:val="zh-CN" w:eastAsia="zh-CN"/>
        </w:rPr>
        <w:t>居自由居住民宿。</w:t>
      </w:r>
    </w:p>
    <w:p w:rsidR="0012672C" w:rsidRDefault="00B5540E">
      <w:pPr>
        <w:spacing w:before="240" w:after="240"/>
        <w:rPr>
          <w:lang w:val="zh-CN" w:eastAsia="zh-CN"/>
        </w:rPr>
      </w:pPr>
      <w:r>
        <w:rPr>
          <w:rStyle w:val="emsimilar"/>
          <w:lang w:val="zh-CN" w:eastAsia="zh-CN"/>
        </w:rPr>
        <w:lastRenderedPageBreak/>
        <w:t>网站可以查看行</w:t>
      </w:r>
      <w:r>
        <w:rPr>
          <w:rStyle w:val="emsimilar"/>
          <w:lang w:val="zh-CN" w:eastAsia="zh-CN"/>
        </w:rPr>
        <w:t>&amp;;</w:t>
      </w:r>
      <w:r>
        <w:rPr>
          <w:rStyle w:val="emsimilar"/>
          <w:lang w:val="zh-CN" w:eastAsia="zh-CN"/>
        </w:rPr>
        <w:t>居下所有民宿的图片</w:t>
      </w:r>
      <w:r>
        <w:rPr>
          <w:rStyle w:val="emsimilar"/>
          <w:lang w:val="zh-CN" w:eastAsia="zh-CN"/>
        </w:rPr>
        <w:t>,</w:t>
      </w:r>
      <w:r>
        <w:rPr>
          <w:rStyle w:val="emsimilar"/>
          <w:lang w:val="zh-CN" w:eastAsia="zh-CN"/>
        </w:rPr>
        <w:t>包括房型、周边环境</w:t>
      </w:r>
      <w:r>
        <w:rPr>
          <w:rStyle w:val="emsimilar"/>
          <w:lang w:val="zh-CN" w:eastAsia="zh-CN"/>
        </w:rPr>
        <w:t>,</w:t>
      </w:r>
      <w:r>
        <w:rPr>
          <w:rStyle w:val="emsimilar"/>
          <w:lang w:val="zh-CN" w:eastAsia="zh-CN"/>
        </w:rPr>
        <w:t>也可以查看入住顾客的点评。用户在注册之后</w:t>
      </w:r>
      <w:r>
        <w:rPr>
          <w:rStyle w:val="emsimilar"/>
          <w:lang w:val="zh-CN" w:eastAsia="zh-CN"/>
        </w:rPr>
        <w:t>,</w:t>
      </w:r>
      <w:r>
        <w:rPr>
          <w:rStyle w:val="emsimilar"/>
          <w:lang w:val="zh-CN" w:eastAsia="zh-CN"/>
        </w:rPr>
        <w:t>可领取</w:t>
      </w:r>
      <w:r>
        <w:rPr>
          <w:rStyle w:val="emsimilar"/>
          <w:lang w:val="zh-CN" w:eastAsia="zh-CN"/>
        </w:rPr>
        <w:t>200</w:t>
      </w:r>
      <w:r>
        <w:rPr>
          <w:rStyle w:val="emsimilar"/>
          <w:lang w:val="zh-CN" w:eastAsia="zh-CN"/>
        </w:rPr>
        <w:t>元抵用券</w:t>
      </w:r>
      <w:r>
        <w:rPr>
          <w:rStyle w:val="emsimilar"/>
          <w:lang w:val="zh-CN" w:eastAsia="zh-CN"/>
        </w:rPr>
        <w:t>,</w:t>
      </w:r>
      <w:r>
        <w:rPr>
          <w:rStyle w:val="emsimilar"/>
          <w:lang w:val="zh-CN" w:eastAsia="zh-CN"/>
        </w:rPr>
        <w:t>可以通过网站预订想要入住的房间</w:t>
      </w:r>
      <w:r>
        <w:rPr>
          <w:rStyle w:val="emsimilar"/>
          <w:lang w:val="zh-CN" w:eastAsia="zh-CN"/>
        </w:rPr>
        <w:t>,</w:t>
      </w:r>
      <w:r>
        <w:rPr>
          <w:rStyle w:val="emsimilar"/>
          <w:lang w:val="zh-CN" w:eastAsia="zh-CN"/>
        </w:rPr>
        <w:t>方便快捷</w:t>
      </w:r>
      <w:r>
        <w:rPr>
          <w:rStyle w:val="emsimilar"/>
          <w:lang w:val="zh-CN" w:eastAsia="zh-CN"/>
        </w:rPr>
        <w:t>,</w:t>
      </w:r>
      <w:r>
        <w:rPr>
          <w:rStyle w:val="emsimilar"/>
          <w:lang w:val="zh-CN" w:eastAsia="zh-CN"/>
        </w:rPr>
        <w:t>价格也十分划算。</w:t>
      </w:r>
    </w:p>
    <w:p w:rsidR="0012672C" w:rsidRDefault="00B5540E">
      <w:pPr>
        <w:spacing w:before="240" w:after="240"/>
        <w:rPr>
          <w:lang w:val="zh-CN" w:eastAsia="zh-CN"/>
        </w:rPr>
      </w:pPr>
      <w:r>
        <w:rPr>
          <w:rStyle w:val="emsimilar"/>
          <w:lang w:val="zh-CN" w:eastAsia="zh-CN"/>
        </w:rPr>
        <w:t>c.</w:t>
      </w:r>
      <w:r>
        <w:rPr>
          <w:rStyle w:val="emsimilar"/>
          <w:lang w:val="zh-CN" w:eastAsia="zh-CN"/>
        </w:rPr>
        <w:t>在网站展示推广行</w:t>
      </w:r>
      <w:r>
        <w:rPr>
          <w:rStyle w:val="emsimilar"/>
          <w:lang w:val="zh-CN" w:eastAsia="zh-CN"/>
        </w:rPr>
        <w:t>&amp;;</w:t>
      </w:r>
      <w:r>
        <w:rPr>
          <w:rStyle w:val="emsimilar"/>
          <w:lang w:val="zh-CN" w:eastAsia="zh-CN"/>
        </w:rPr>
        <w:t>居的民宿产品及服务</w:t>
      </w:r>
      <w:r>
        <w:rPr>
          <w:rStyle w:val="emsimilar"/>
          <w:lang w:val="zh-CN" w:eastAsia="zh-CN"/>
        </w:rPr>
        <w:t>,</w:t>
      </w:r>
      <w:r>
        <w:rPr>
          <w:rStyle w:val="emsimilar"/>
          <w:lang w:val="zh-CN" w:eastAsia="zh-CN"/>
        </w:rPr>
        <w:t>以发掘更多的客户和商业机会</w:t>
      </w:r>
      <w:r>
        <w:rPr>
          <w:rStyle w:val="emsimilar"/>
          <w:lang w:val="zh-CN" w:eastAsia="zh-CN"/>
        </w:rPr>
        <w:t>,</w:t>
      </w:r>
      <w:r>
        <w:rPr>
          <w:rStyle w:val="emsimilar"/>
          <w:lang w:val="zh-CN" w:eastAsia="zh-CN"/>
        </w:rPr>
        <w:t>扩大营销渠道。</w:t>
      </w:r>
    </w:p>
    <w:p w:rsidR="0012672C" w:rsidRDefault="00B5540E">
      <w:pPr>
        <w:spacing w:before="240" w:after="240"/>
        <w:rPr>
          <w:lang w:val="zh-CN" w:eastAsia="zh-CN"/>
        </w:rPr>
      </w:pPr>
      <w:r>
        <w:rPr>
          <w:rStyle w:val="emsimilar"/>
          <w:lang w:val="zh-CN" w:eastAsia="zh-CN"/>
        </w:rPr>
        <w:t>d.</w:t>
      </w:r>
      <w:r>
        <w:rPr>
          <w:rStyle w:val="emsimilar"/>
          <w:lang w:val="zh-CN" w:eastAsia="zh-CN"/>
        </w:rPr>
        <w:t>创建手机</w:t>
      </w:r>
      <w:r>
        <w:rPr>
          <w:rStyle w:val="emsimilar"/>
          <w:lang w:val="zh-CN" w:eastAsia="zh-CN"/>
        </w:rPr>
        <w:t>APP</w:t>
      </w:r>
      <w:r>
        <w:rPr>
          <w:rStyle w:val="emsimilar"/>
          <w:lang w:val="zh-CN" w:eastAsia="zh-CN"/>
        </w:rPr>
        <w:t>行居</w:t>
      </w:r>
      <w:r>
        <w:rPr>
          <w:rStyle w:val="emsimilar"/>
          <w:lang w:val="zh-CN" w:eastAsia="zh-CN"/>
        </w:rPr>
        <w:t>,</w:t>
      </w:r>
      <w:r>
        <w:rPr>
          <w:rStyle w:val="emsimilar"/>
          <w:lang w:val="zh-CN" w:eastAsia="zh-CN"/>
        </w:rPr>
        <w:t>可方便进行产品展示、销售</w:t>
      </w:r>
      <w:r>
        <w:rPr>
          <w:rStyle w:val="emsimilar"/>
          <w:lang w:val="zh-CN" w:eastAsia="zh-CN"/>
        </w:rPr>
        <w:t>,</w:t>
      </w:r>
      <w:r>
        <w:rPr>
          <w:rStyle w:val="emsimilar"/>
          <w:lang w:val="zh-CN" w:eastAsia="zh-CN"/>
        </w:rPr>
        <w:t>为用户提供更多形式的支付渠道。</w:t>
      </w:r>
    </w:p>
    <w:p w:rsidR="0012672C" w:rsidRDefault="00B5540E">
      <w:pPr>
        <w:spacing w:before="240" w:after="240"/>
        <w:rPr>
          <w:lang w:val="zh-CN" w:eastAsia="zh-CN"/>
        </w:rPr>
      </w:pPr>
      <w:r>
        <w:rPr>
          <w:rStyle w:val="emsimilar"/>
          <w:lang w:val="zh-CN" w:eastAsia="zh-CN"/>
        </w:rPr>
        <w:t>用户可通过手机</w:t>
      </w:r>
      <w:r>
        <w:rPr>
          <w:rStyle w:val="emsimilar"/>
          <w:lang w:val="zh-CN" w:eastAsia="zh-CN"/>
        </w:rPr>
        <w:t>APP</w:t>
      </w:r>
      <w:r>
        <w:rPr>
          <w:rStyle w:val="emsimilar"/>
          <w:lang w:val="zh-CN" w:eastAsia="zh-CN"/>
        </w:rPr>
        <w:t>进行网上注册</w:t>
      </w:r>
      <w:r>
        <w:rPr>
          <w:rStyle w:val="emsimilar"/>
          <w:lang w:val="zh-CN" w:eastAsia="zh-CN"/>
        </w:rPr>
        <w:t>,</w:t>
      </w:r>
      <w:r>
        <w:rPr>
          <w:rStyle w:val="emsimilar"/>
          <w:lang w:val="zh-CN" w:eastAsia="zh-CN"/>
        </w:rPr>
        <w:t>注册成功即送</w:t>
      </w:r>
      <w:r>
        <w:rPr>
          <w:rStyle w:val="emsimilar"/>
          <w:lang w:val="zh-CN" w:eastAsia="zh-CN"/>
        </w:rPr>
        <w:t>150</w:t>
      </w:r>
      <w:r>
        <w:rPr>
          <w:rStyle w:val="emsimilar"/>
          <w:lang w:val="zh-CN" w:eastAsia="zh-CN"/>
        </w:rPr>
        <w:t>元抵用券。在平台里可查看房源数量、</w:t>
      </w:r>
      <w:r>
        <w:rPr>
          <w:lang w:val="zh-CN" w:eastAsia="zh-CN"/>
        </w:rPr>
        <w:t>房客评价等。</w:t>
      </w:r>
      <w:r>
        <w:rPr>
          <w:rStyle w:val="emsimilar"/>
          <w:lang w:val="zh-CN" w:eastAsia="zh-CN"/>
        </w:rPr>
        <w:t>平台的主要用户是房客和房东</w:t>
      </w:r>
      <w:r>
        <w:rPr>
          <w:rStyle w:val="emsimilar"/>
          <w:lang w:val="zh-CN" w:eastAsia="zh-CN"/>
        </w:rPr>
        <w:t>,</w:t>
      </w:r>
      <w:r>
        <w:rPr>
          <w:rStyle w:val="emsimilar"/>
          <w:lang w:val="zh-CN" w:eastAsia="zh-CN"/>
        </w:rPr>
        <w:t>房客可以从常规功能、房源展示、优惠及保障三方面对平台进行合理评分。我们将听取房客合理的意见</w:t>
      </w:r>
      <w:r>
        <w:rPr>
          <w:rStyle w:val="emsimilar"/>
          <w:lang w:val="zh-CN" w:eastAsia="zh-CN"/>
        </w:rPr>
        <w:t>,</w:t>
      </w:r>
      <w:r>
        <w:rPr>
          <w:rStyle w:val="emsimilar"/>
          <w:lang w:val="zh-CN" w:eastAsia="zh-CN"/>
        </w:rPr>
        <w:t>使平台更完善。</w:t>
      </w:r>
    </w:p>
    <w:p w:rsidR="0012672C" w:rsidRDefault="00B5540E">
      <w:pPr>
        <w:spacing w:before="240" w:after="240"/>
        <w:rPr>
          <w:lang w:val="zh-CN" w:eastAsia="zh-CN"/>
        </w:rPr>
      </w:pPr>
      <w:r>
        <w:rPr>
          <w:lang w:val="zh-CN" w:eastAsia="zh-CN"/>
        </w:rPr>
        <w:t>三</w:t>
      </w:r>
      <w:r>
        <w:rPr>
          <w:lang w:val="zh-CN" w:eastAsia="zh-CN"/>
        </w:rPr>
        <w:t>:</w:t>
      </w:r>
      <w:r>
        <w:rPr>
          <w:lang w:val="zh-CN" w:eastAsia="zh-CN"/>
        </w:rPr>
        <w:t>痛点分析及解决办法</w:t>
      </w:r>
    </w:p>
    <w:p w:rsidR="0012672C" w:rsidRDefault="00B5540E">
      <w:pPr>
        <w:spacing w:before="240" w:after="240"/>
        <w:rPr>
          <w:lang w:val="zh-CN" w:eastAsia="zh-CN"/>
        </w:rPr>
      </w:pPr>
      <w:r>
        <w:rPr>
          <w:rStyle w:val="emsimilar"/>
          <w:lang w:val="zh-CN" w:eastAsia="zh-CN"/>
        </w:rPr>
        <w:t>产品信息分散</w:t>
      </w:r>
      <w:r>
        <w:rPr>
          <w:rStyle w:val="emsimilar"/>
          <w:lang w:val="zh-CN" w:eastAsia="zh-CN"/>
        </w:rPr>
        <w:t xml:space="preserve">: </w:t>
      </w:r>
      <w:r>
        <w:rPr>
          <w:rStyle w:val="emsimilar"/>
          <w:lang w:val="zh-CN" w:eastAsia="zh-CN"/>
        </w:rPr>
        <w:t>OTA</w:t>
      </w:r>
      <w:r>
        <w:rPr>
          <w:rStyle w:val="emsimilar"/>
          <w:lang w:val="zh-CN" w:eastAsia="zh-CN"/>
        </w:rPr>
        <w:t>行业竞争十分激烈</w:t>
      </w:r>
      <w:r>
        <w:rPr>
          <w:rStyle w:val="emsimilar"/>
          <w:lang w:val="zh-CN" w:eastAsia="zh-CN"/>
        </w:rPr>
        <w:t>,</w:t>
      </w:r>
      <w:r>
        <w:rPr>
          <w:rStyle w:val="emsimilar"/>
          <w:lang w:val="zh-CN" w:eastAsia="zh-CN"/>
        </w:rPr>
        <w:t>每家</w:t>
      </w:r>
      <w:r>
        <w:rPr>
          <w:rStyle w:val="emsimilar"/>
          <w:lang w:val="zh-CN" w:eastAsia="zh-CN"/>
        </w:rPr>
        <w:t>OTA</w:t>
      </w:r>
      <w:r>
        <w:rPr>
          <w:rStyle w:val="emsimilar"/>
          <w:lang w:val="zh-CN" w:eastAsia="zh-CN"/>
        </w:rPr>
        <w:t>上面的民宿产品有限导致精品民宿产品太分散</w:t>
      </w:r>
      <w:r>
        <w:rPr>
          <w:rStyle w:val="emsimilar"/>
          <w:lang w:val="zh-CN" w:eastAsia="zh-CN"/>
        </w:rPr>
        <w:t>,</w:t>
      </w:r>
      <w:r>
        <w:rPr>
          <w:rStyle w:val="emsimilar"/>
          <w:lang w:val="zh-CN" w:eastAsia="zh-CN"/>
        </w:rPr>
        <w:t>用户挑得眼花缭乱</w:t>
      </w:r>
      <w:r>
        <w:rPr>
          <w:rStyle w:val="emsimilar"/>
          <w:lang w:val="zh-CN" w:eastAsia="zh-CN"/>
        </w:rPr>
        <w:t>,</w:t>
      </w:r>
      <w:r>
        <w:rPr>
          <w:rStyle w:val="emsimilar"/>
          <w:lang w:val="zh-CN" w:eastAsia="zh-CN"/>
        </w:rPr>
        <w:t>线上时间成本高评价体系紊乱</w:t>
      </w:r>
      <w:r>
        <w:rPr>
          <w:rStyle w:val="emsimilar"/>
          <w:lang w:val="zh-CN" w:eastAsia="zh-CN"/>
        </w:rPr>
        <w:t>:</w:t>
      </w:r>
      <w:r>
        <w:rPr>
          <w:rStyle w:val="emsimilar"/>
          <w:lang w:val="zh-CN" w:eastAsia="zh-CN"/>
        </w:rPr>
        <w:t>评价体系紊乱导致信息不对称</w:t>
      </w:r>
      <w:r>
        <w:rPr>
          <w:rStyle w:val="emsimilar"/>
          <w:lang w:val="zh-CN" w:eastAsia="zh-CN"/>
        </w:rPr>
        <w:t>,</w:t>
      </w:r>
      <w:r>
        <w:rPr>
          <w:rStyle w:val="emsimilar"/>
          <w:lang w:val="zh-CN" w:eastAsia="zh-CN"/>
        </w:rPr>
        <w:t>用户很难找到找到环境、卫生、服务、餐饮、设计等各方面令自己满意的民宿产品产品信息滞后</w:t>
      </w:r>
      <w:r>
        <w:rPr>
          <w:rStyle w:val="emsimilar"/>
          <w:lang w:val="zh-CN" w:eastAsia="zh-CN"/>
        </w:rPr>
        <w:t>:</w:t>
      </w:r>
      <w:r>
        <w:rPr>
          <w:rStyle w:val="emsimilar"/>
          <w:lang w:val="zh-CN" w:eastAsia="zh-CN"/>
        </w:rPr>
        <w:t>酒店查询预定网站上的照片拍摄时间久远</w:t>
      </w:r>
      <w:r>
        <w:rPr>
          <w:rStyle w:val="emsimilar"/>
          <w:lang w:val="zh-CN" w:eastAsia="zh-CN"/>
        </w:rPr>
        <w:t>,</w:t>
      </w:r>
      <w:r>
        <w:rPr>
          <w:rStyle w:val="emsimilar"/>
          <w:lang w:val="zh-CN" w:eastAsia="zh-CN"/>
        </w:rPr>
        <w:t>没有及时更新。照片的滞后导致用户在到达之后才发现</w:t>
      </w:r>
      <w:r>
        <w:rPr>
          <w:rStyle w:val="emsimilar"/>
          <w:lang w:val="zh-CN" w:eastAsia="zh-CN"/>
        </w:rPr>
        <w:t>"</w:t>
      </w:r>
      <w:r>
        <w:rPr>
          <w:rStyle w:val="emsimilar"/>
          <w:lang w:val="zh-CN" w:eastAsia="zh-CN"/>
        </w:rPr>
        <w:t>货不对板</w:t>
      </w:r>
      <w:r>
        <w:rPr>
          <w:rStyle w:val="emsimilar"/>
          <w:lang w:val="zh-CN" w:eastAsia="zh-CN"/>
        </w:rPr>
        <w:t>",</w:t>
      </w:r>
      <w:r>
        <w:rPr>
          <w:rStyle w:val="emsimilar"/>
          <w:lang w:val="zh-CN" w:eastAsia="zh-CN"/>
        </w:rPr>
        <w:t>重新选择住宿又会带来巨大的决策成本餐饮标准低</w:t>
      </w:r>
      <w:r>
        <w:rPr>
          <w:rStyle w:val="emsimilar"/>
          <w:lang w:val="zh-CN" w:eastAsia="zh-CN"/>
        </w:rPr>
        <w:t>:</w:t>
      </w:r>
      <w:r>
        <w:rPr>
          <w:rStyle w:val="emsimilar"/>
          <w:lang w:val="zh-CN" w:eastAsia="zh-CN"/>
        </w:rPr>
        <w:t>许多民宿并不注重用户的美食体验</w:t>
      </w:r>
      <w:r>
        <w:rPr>
          <w:rStyle w:val="emsimilar"/>
          <w:lang w:val="zh-CN" w:eastAsia="zh-CN"/>
        </w:rPr>
        <w:t>,</w:t>
      </w:r>
      <w:r>
        <w:rPr>
          <w:rStyle w:val="emsimilar"/>
          <w:lang w:val="zh-CN" w:eastAsia="zh-CN"/>
        </w:rPr>
        <w:t>只提供当地菜难以全方位满足用户对吃的需求解决方案</w:t>
      </w:r>
      <w:r>
        <w:rPr>
          <w:rStyle w:val="emsimilar"/>
          <w:lang w:val="zh-CN" w:eastAsia="zh-CN"/>
        </w:rPr>
        <w:t>:1.</w:t>
      </w:r>
      <w:r>
        <w:rPr>
          <w:rStyle w:val="emsimilar"/>
          <w:lang w:val="zh-CN" w:eastAsia="zh-CN"/>
        </w:rPr>
        <w:t>民宿挑选标准</w:t>
      </w:r>
      <w:r>
        <w:rPr>
          <w:rStyle w:val="emsimilar"/>
          <w:lang w:val="zh-CN" w:eastAsia="zh-CN"/>
        </w:rPr>
        <w:t>:</w:t>
      </w:r>
      <w:r>
        <w:rPr>
          <w:rStyle w:val="emsimilar"/>
          <w:lang w:val="zh-CN" w:eastAsia="zh-CN"/>
        </w:rPr>
        <w:t>民宿要满足</w:t>
      </w:r>
      <w:r>
        <w:rPr>
          <w:rStyle w:val="emsimilar"/>
          <w:lang w:val="zh-CN" w:eastAsia="zh-CN"/>
        </w:rPr>
        <w:t>:</w:t>
      </w:r>
      <w:r>
        <w:rPr>
          <w:rStyle w:val="emsimilar"/>
          <w:lang w:val="zh-CN" w:eastAsia="zh-CN"/>
        </w:rPr>
        <w:t>既具有当地人文特色</w:t>
      </w:r>
      <w:r>
        <w:rPr>
          <w:rStyle w:val="emsimilar"/>
          <w:lang w:val="zh-CN" w:eastAsia="zh-CN"/>
        </w:rPr>
        <w:t>或自然风光且民宿在设计和美学层面上有新的呈现</w:t>
      </w:r>
      <w:r>
        <w:rPr>
          <w:rStyle w:val="emsimilar"/>
          <w:lang w:val="zh-CN" w:eastAsia="zh-CN"/>
        </w:rPr>
        <w:t>,</w:t>
      </w:r>
      <w:r>
        <w:rPr>
          <w:rStyle w:val="emsimilar"/>
          <w:lang w:val="zh-CN" w:eastAsia="zh-CN"/>
        </w:rPr>
        <w:t>又能方便用户感受当地生活这三个标准</w:t>
      </w:r>
      <w:r>
        <w:rPr>
          <w:rStyle w:val="emsimilar"/>
          <w:lang w:val="zh-CN" w:eastAsia="zh-CN"/>
        </w:rPr>
        <w:t>2.</w:t>
      </w:r>
      <w:r>
        <w:rPr>
          <w:rStyle w:val="emsimilar"/>
          <w:lang w:val="zh-CN" w:eastAsia="zh-CN"/>
        </w:rPr>
        <w:t>试睡体验师</w:t>
      </w:r>
      <w:r>
        <w:rPr>
          <w:rStyle w:val="emsimilar"/>
          <w:lang w:val="zh-CN" w:eastAsia="zh-CN"/>
        </w:rPr>
        <w:t>:</w:t>
      </w:r>
      <w:r>
        <w:rPr>
          <w:rStyle w:val="emsimilar"/>
          <w:lang w:val="zh-CN" w:eastAsia="zh-CN"/>
        </w:rPr>
        <w:t>着力打造</w:t>
      </w:r>
      <w:r>
        <w:rPr>
          <w:rStyle w:val="emsimilar"/>
          <w:lang w:val="zh-CN" w:eastAsia="zh-CN"/>
        </w:rPr>
        <w:t>IP"</w:t>
      </w:r>
      <w:r>
        <w:rPr>
          <w:rStyle w:val="emsimilar"/>
          <w:lang w:val="zh-CN" w:eastAsia="zh-CN"/>
        </w:rPr>
        <w:t>试睡大师</w:t>
      </w:r>
      <w:r>
        <w:rPr>
          <w:rStyle w:val="emsimilar"/>
          <w:lang w:val="zh-CN" w:eastAsia="zh-CN"/>
        </w:rPr>
        <w:t>",</w:t>
      </w:r>
      <w:r>
        <w:rPr>
          <w:rStyle w:val="emsimilar"/>
          <w:lang w:val="zh-CN" w:eastAsia="zh-CN"/>
        </w:rPr>
        <w:t>角色定义是新中产度假生活方式创变者</w:t>
      </w:r>
      <w:r>
        <w:rPr>
          <w:rStyle w:val="emsimilar"/>
          <w:lang w:val="zh-CN" w:eastAsia="zh-CN"/>
        </w:rPr>
        <w:t>,</w:t>
      </w:r>
      <w:r>
        <w:rPr>
          <w:rStyle w:val="emsimilar"/>
          <w:lang w:val="zh-CN" w:eastAsia="zh-CN"/>
        </w:rPr>
        <w:t>向美好生活提案</w:t>
      </w:r>
      <w:r>
        <w:rPr>
          <w:rStyle w:val="emsimilar"/>
          <w:lang w:val="zh-CN" w:eastAsia="zh-CN"/>
        </w:rPr>
        <w:t>:</w:t>
      </w:r>
      <w:r>
        <w:rPr>
          <w:rStyle w:val="emsimilar"/>
          <w:lang w:val="zh-CN" w:eastAsia="zh-CN"/>
        </w:rPr>
        <w:t>如何诗意地浪费时间</w:t>
      </w:r>
      <w:r>
        <w:rPr>
          <w:rStyle w:val="emsimilar"/>
          <w:lang w:val="zh-CN" w:eastAsia="zh-CN"/>
        </w:rPr>
        <w:t>3.PGC</w:t>
      </w:r>
      <w:r>
        <w:rPr>
          <w:rStyle w:val="emsimilar"/>
          <w:lang w:val="zh-CN" w:eastAsia="zh-CN"/>
        </w:rPr>
        <w:t>原创内容</w:t>
      </w:r>
      <w:r>
        <w:rPr>
          <w:rStyle w:val="emsimilar"/>
          <w:lang w:val="zh-CN" w:eastAsia="zh-CN"/>
        </w:rPr>
        <w:t>:</w:t>
      </w:r>
      <w:r>
        <w:rPr>
          <w:rStyle w:val="emsimilar"/>
          <w:lang w:val="zh-CN" w:eastAsia="zh-CN"/>
        </w:rPr>
        <w:t>试睡员在民宿体验后</w:t>
      </w:r>
      <w:r>
        <w:rPr>
          <w:rStyle w:val="emsimilar"/>
          <w:lang w:val="zh-CN" w:eastAsia="zh-CN"/>
        </w:rPr>
        <w:t>,</w:t>
      </w:r>
      <w:r>
        <w:rPr>
          <w:rStyle w:val="emsimilar"/>
          <w:lang w:val="zh-CN" w:eastAsia="zh-CN"/>
        </w:rPr>
        <w:t>将感想写成文字</w:t>
      </w:r>
      <w:r>
        <w:rPr>
          <w:rStyle w:val="emsimilar"/>
          <w:lang w:val="zh-CN" w:eastAsia="zh-CN"/>
        </w:rPr>
        <w:t>,</w:t>
      </w:r>
      <w:r>
        <w:rPr>
          <w:rStyle w:val="emsimilar"/>
          <w:lang w:val="zh-CN" w:eastAsia="zh-CN"/>
        </w:rPr>
        <w:t>最终发布在民宿通的</w:t>
      </w:r>
      <w:r>
        <w:rPr>
          <w:rStyle w:val="emsimilar"/>
          <w:lang w:val="zh-CN" w:eastAsia="zh-CN"/>
        </w:rPr>
        <w:t>APP</w:t>
      </w:r>
      <w:r>
        <w:rPr>
          <w:rStyle w:val="emsimilar"/>
          <w:lang w:val="zh-CN" w:eastAsia="zh-CN"/>
        </w:rPr>
        <w:t>及其他内容分发矩阵上。针对一些重点推荐的民宿</w:t>
      </w:r>
      <w:r>
        <w:rPr>
          <w:rStyle w:val="emsimilar"/>
          <w:lang w:val="zh-CN" w:eastAsia="zh-CN"/>
        </w:rPr>
        <w:t>,</w:t>
      </w:r>
      <w:r>
        <w:rPr>
          <w:rStyle w:val="emsimilar"/>
          <w:lang w:val="zh-CN" w:eastAsia="zh-CN"/>
        </w:rPr>
        <w:t>态客还会以试睡员的视角拍摄</w:t>
      </w:r>
      <w:r>
        <w:rPr>
          <w:rStyle w:val="emsimilar"/>
          <w:lang w:val="zh-CN" w:eastAsia="zh-CN"/>
        </w:rPr>
        <w:t>3</w:t>
      </w:r>
      <w:r>
        <w:rPr>
          <w:rStyle w:val="emsimilar"/>
          <w:lang w:val="zh-CN" w:eastAsia="zh-CN"/>
        </w:rPr>
        <w:t>到</w:t>
      </w:r>
      <w:r>
        <w:rPr>
          <w:rStyle w:val="emsimilar"/>
          <w:lang w:val="zh-CN" w:eastAsia="zh-CN"/>
        </w:rPr>
        <w:t>5</w:t>
      </w:r>
      <w:r>
        <w:rPr>
          <w:rStyle w:val="emsimilar"/>
          <w:lang w:val="zh-CN" w:eastAsia="zh-CN"/>
        </w:rPr>
        <w:t>分钟左右的短视频</w:t>
      </w:r>
      <w:r>
        <w:rPr>
          <w:rStyle w:val="emsimilar"/>
          <w:lang w:val="zh-CN" w:eastAsia="zh-CN"/>
        </w:rPr>
        <w:t>4.</w:t>
      </w:r>
      <w:r>
        <w:rPr>
          <w:rStyle w:val="emsimilar"/>
          <w:lang w:val="zh-CN" w:eastAsia="zh-CN"/>
        </w:rPr>
        <w:t>民宿米其林套餐</w:t>
      </w:r>
      <w:r>
        <w:rPr>
          <w:rStyle w:val="emsimilar"/>
          <w:lang w:val="zh-CN" w:eastAsia="zh-CN"/>
        </w:rPr>
        <w:t>:</w:t>
      </w:r>
      <w:r>
        <w:rPr>
          <w:rStyle w:val="emsimilar"/>
          <w:lang w:val="zh-CN" w:eastAsia="zh-CN"/>
        </w:rPr>
        <w:t>签约了多位曾在米其林餐厅工作的大厨</w:t>
      </w:r>
      <w:r>
        <w:rPr>
          <w:rStyle w:val="emsimilar"/>
          <w:lang w:val="zh-CN" w:eastAsia="zh-CN"/>
        </w:rPr>
        <w:t>,</w:t>
      </w:r>
      <w:r>
        <w:rPr>
          <w:rStyle w:val="emsimilar"/>
          <w:lang w:val="zh-CN" w:eastAsia="zh-CN"/>
        </w:rPr>
        <w:t>和民宿合作推出</w:t>
      </w:r>
      <w:r>
        <w:rPr>
          <w:rStyle w:val="emsimilar"/>
          <w:lang w:val="zh-CN" w:eastAsia="zh-CN"/>
        </w:rPr>
        <w:t>"</w:t>
      </w:r>
      <w:r>
        <w:rPr>
          <w:rStyle w:val="emsimilar"/>
          <w:lang w:val="zh-CN" w:eastAsia="zh-CN"/>
        </w:rPr>
        <w:t>住宿</w:t>
      </w:r>
      <w:r>
        <w:rPr>
          <w:rStyle w:val="emsimilar"/>
          <w:lang w:val="zh-CN" w:eastAsia="zh-CN"/>
        </w:rPr>
        <w:t>+</w:t>
      </w:r>
      <w:r>
        <w:rPr>
          <w:rStyle w:val="emsimilar"/>
          <w:lang w:val="zh-CN" w:eastAsia="zh-CN"/>
        </w:rPr>
        <w:t>米其林标准美食</w:t>
      </w:r>
      <w:r>
        <w:rPr>
          <w:rStyle w:val="emsimilar"/>
          <w:lang w:val="zh-CN" w:eastAsia="zh-CN"/>
        </w:rPr>
        <w:t>"</w:t>
      </w:r>
      <w:r>
        <w:rPr>
          <w:rStyle w:val="emsimilar"/>
          <w:lang w:val="zh-CN" w:eastAsia="zh-CN"/>
        </w:rPr>
        <w:t>的民宿米其林套餐。提升用餐体验和逼格</w:t>
      </w:r>
      <w:r>
        <w:rPr>
          <w:rStyle w:val="emsimilar"/>
          <w:lang w:val="zh-CN" w:eastAsia="zh-CN"/>
        </w:rPr>
        <w:t>,</w:t>
      </w:r>
      <w:r>
        <w:rPr>
          <w:rStyle w:val="emsimilar"/>
          <w:lang w:val="zh-CN" w:eastAsia="zh-CN"/>
        </w:rPr>
        <w:t>进而提高民宿本</w:t>
      </w:r>
      <w:r>
        <w:rPr>
          <w:rStyle w:val="emsimilar"/>
          <w:lang w:val="zh-CN" w:eastAsia="zh-CN"/>
        </w:rPr>
        <w:t>身的入住率及客单价</w:t>
      </w:r>
      <w:r>
        <w:rPr>
          <w:rStyle w:val="emsimilar"/>
          <w:lang w:val="zh-CN" w:eastAsia="zh-CN"/>
        </w:rPr>
        <w:br/>
      </w:r>
      <w:r>
        <w:rPr>
          <w:rStyle w:val="emsimilar"/>
          <w:lang w:val="zh-CN" w:eastAsia="zh-CN"/>
        </w:rPr>
        <w:t>四</w:t>
      </w:r>
      <w:r>
        <w:rPr>
          <w:rStyle w:val="emsimilar"/>
          <w:lang w:val="zh-CN" w:eastAsia="zh-CN"/>
        </w:rPr>
        <w:t>:</w:t>
      </w:r>
      <w:r>
        <w:rPr>
          <w:rStyle w:val="emsimilar"/>
          <w:lang w:val="zh-CN" w:eastAsia="zh-CN"/>
        </w:rPr>
        <w:t>企业组织</w:t>
      </w:r>
    </w:p>
    <w:p w:rsidR="0012672C" w:rsidRDefault="00B5540E">
      <w:pPr>
        <w:spacing w:before="240" w:after="240"/>
        <w:rPr>
          <w:lang w:val="zh-CN" w:eastAsia="zh-CN"/>
        </w:rPr>
      </w:pPr>
      <w:r>
        <w:rPr>
          <w:lang w:val="zh-CN" w:eastAsia="zh-CN"/>
        </w:rPr>
        <w:t>云七民宿预订</w:t>
      </w:r>
      <w:r>
        <w:rPr>
          <w:lang w:val="zh-CN" w:eastAsia="zh-CN"/>
        </w:rPr>
        <w:t>app</w:t>
      </w:r>
      <w:r>
        <w:rPr>
          <w:lang w:val="zh-CN" w:eastAsia="zh-CN"/>
        </w:rPr>
        <w:t>企业组建最出色的部门是新媒体部</w:t>
      </w:r>
      <w:r>
        <w:rPr>
          <w:lang w:val="zh-CN" w:eastAsia="zh-CN"/>
        </w:rPr>
        <w:t>,</w:t>
      </w:r>
      <w:r>
        <w:rPr>
          <w:rStyle w:val="emsimilar"/>
          <w:lang w:val="zh-CN" w:eastAsia="zh-CN"/>
        </w:rPr>
        <w:t>顺应了当前新媒体时代的趋势</w:t>
      </w:r>
      <w:r>
        <w:rPr>
          <w:rStyle w:val="emsimilar"/>
          <w:lang w:val="zh-CN" w:eastAsia="zh-CN"/>
        </w:rPr>
        <w:t>,</w:t>
      </w:r>
      <w:r>
        <w:rPr>
          <w:rStyle w:val="emsimilar"/>
          <w:lang w:val="zh-CN" w:eastAsia="zh-CN"/>
        </w:rPr>
        <w:t>内容本身以及内容载体都向着移动终端体验的方向发展。</w:t>
      </w:r>
    </w:p>
    <w:p w:rsidR="0012672C" w:rsidRDefault="00B5540E">
      <w:pPr>
        <w:spacing w:before="240" w:after="240"/>
        <w:rPr>
          <w:lang w:val="zh-CN" w:eastAsia="zh-CN"/>
        </w:rPr>
      </w:pPr>
      <w:r>
        <w:rPr>
          <w:lang w:val="zh-CN" w:eastAsia="zh-CN"/>
        </w:rPr>
        <w:t>云七</w:t>
      </w:r>
      <w:r>
        <w:rPr>
          <w:lang w:val="zh-CN" w:eastAsia="zh-CN"/>
        </w:rPr>
        <w:t>app</w:t>
      </w:r>
      <w:r>
        <w:rPr>
          <w:lang w:val="zh-CN" w:eastAsia="zh-CN"/>
        </w:rPr>
        <w:t>组建了一个部门</w:t>
      </w:r>
      <w:r>
        <w:rPr>
          <w:lang w:val="zh-CN" w:eastAsia="zh-CN"/>
        </w:rPr>
        <w:t>——</w:t>
      </w:r>
      <w:r>
        <w:rPr>
          <w:lang w:val="zh-CN" w:eastAsia="zh-CN"/>
        </w:rPr>
        <w:t>新媒体部</w:t>
      </w:r>
      <w:r>
        <w:rPr>
          <w:lang w:val="zh-CN" w:eastAsia="zh-CN"/>
        </w:rPr>
        <w:t>,</w:t>
      </w:r>
      <w:r>
        <w:rPr>
          <w:lang w:val="zh-CN" w:eastAsia="zh-CN"/>
        </w:rPr>
        <w:t>这新媒体部主要是想搭建一个平台</w:t>
      </w:r>
      <w:r>
        <w:rPr>
          <w:lang w:val="zh-CN" w:eastAsia="zh-CN"/>
        </w:rPr>
        <w:t>,</w:t>
      </w:r>
      <w:r>
        <w:rPr>
          <w:lang w:val="zh-CN" w:eastAsia="zh-CN"/>
        </w:rPr>
        <w:t>给品牌方和消费者的一个零距离的平台。因为云七更希望可以听到更多消费者的心声</w:t>
      </w:r>
      <w:r>
        <w:rPr>
          <w:lang w:val="zh-CN" w:eastAsia="zh-CN"/>
        </w:rPr>
        <w:t>,</w:t>
      </w:r>
      <w:r>
        <w:rPr>
          <w:lang w:val="zh-CN" w:eastAsia="zh-CN"/>
        </w:rPr>
        <w:t>希望了解消费者的真正需求和想法。也更希望云七的相关产品能够接地气满足各类人去的需求。</w:t>
      </w:r>
    </w:p>
    <w:p w:rsidR="0012672C" w:rsidRDefault="00B5540E">
      <w:pPr>
        <w:spacing w:before="240" w:after="240"/>
        <w:rPr>
          <w:lang w:val="zh-CN" w:eastAsia="zh-CN"/>
        </w:rPr>
      </w:pPr>
      <w:r>
        <w:rPr>
          <w:lang w:val="zh-CN" w:eastAsia="zh-CN"/>
        </w:rPr>
        <w:t>新媒体部主要在以下三个部分做相关工作。</w:t>
      </w:r>
    </w:p>
    <w:p w:rsidR="0012672C" w:rsidRDefault="00B5540E">
      <w:pPr>
        <w:spacing w:before="240" w:after="240"/>
        <w:rPr>
          <w:lang w:val="zh-CN" w:eastAsia="zh-CN"/>
        </w:rPr>
      </w:pPr>
      <w:r>
        <w:rPr>
          <w:lang w:val="zh-CN" w:eastAsia="zh-CN"/>
        </w:rPr>
        <w:lastRenderedPageBreak/>
        <w:t>一个是在内容服务上的提升。有给用户有一个精准的民宿预订方面的内容推送</w:t>
      </w:r>
      <w:r>
        <w:rPr>
          <w:lang w:val="zh-CN" w:eastAsia="zh-CN"/>
        </w:rPr>
        <w:t>,</w:t>
      </w:r>
      <w:r>
        <w:rPr>
          <w:lang w:val="zh-CN" w:eastAsia="zh-CN"/>
        </w:rPr>
        <w:t>来让他</w:t>
      </w:r>
      <w:r>
        <w:rPr>
          <w:lang w:val="zh-CN" w:eastAsia="zh-CN"/>
        </w:rPr>
        <w:t>们更多的了解这一板块的内容。</w:t>
      </w:r>
    </w:p>
    <w:p w:rsidR="0012672C" w:rsidRDefault="00B5540E">
      <w:pPr>
        <w:spacing w:before="240" w:after="240"/>
        <w:rPr>
          <w:lang w:val="zh-CN" w:eastAsia="zh-CN"/>
        </w:rPr>
      </w:pPr>
      <w:r>
        <w:rPr>
          <w:lang w:val="zh-CN" w:eastAsia="zh-CN"/>
        </w:rPr>
        <w:t>第二板块是售后服务的提升。微信公众号也是一个品牌方和消费者搭建的一个沟通平台</w:t>
      </w:r>
      <w:r>
        <w:rPr>
          <w:lang w:val="zh-CN" w:eastAsia="zh-CN"/>
        </w:rPr>
        <w:t>,</w:t>
      </w:r>
      <w:r>
        <w:rPr>
          <w:lang w:val="zh-CN" w:eastAsia="zh-CN"/>
        </w:rPr>
        <w:t>同样的云七公众号也是售后服务平台。让所有预订云七房源的消费者售后无忧。</w:t>
      </w:r>
    </w:p>
    <w:p w:rsidR="0012672C" w:rsidRDefault="00B5540E">
      <w:pPr>
        <w:spacing w:before="240" w:after="240"/>
        <w:rPr>
          <w:lang w:val="zh-CN" w:eastAsia="zh-CN"/>
        </w:rPr>
      </w:pPr>
      <w:r>
        <w:rPr>
          <w:lang w:val="zh-CN" w:eastAsia="zh-CN"/>
        </w:rPr>
        <w:t>第三板块是微信号</w:t>
      </w:r>
      <w:r>
        <w:rPr>
          <w:lang w:val="zh-CN" w:eastAsia="zh-CN"/>
        </w:rPr>
        <w:t>,</w:t>
      </w:r>
      <w:r>
        <w:rPr>
          <w:lang w:val="zh-CN" w:eastAsia="zh-CN"/>
        </w:rPr>
        <w:t>云七也打造了微信号</w:t>
      </w:r>
      <w:r>
        <w:rPr>
          <w:lang w:val="zh-CN" w:eastAsia="zh-CN"/>
        </w:rPr>
        <w:t>,</w:t>
      </w:r>
      <w:r>
        <w:rPr>
          <w:lang w:val="zh-CN" w:eastAsia="zh-CN"/>
        </w:rPr>
        <w:t>老板的私人微信号、负责人的私人微信号也会加到消费者</w:t>
      </w:r>
      <w:r>
        <w:rPr>
          <w:lang w:val="zh-CN" w:eastAsia="zh-CN"/>
        </w:rPr>
        <w:t>,</w:t>
      </w:r>
      <w:r>
        <w:rPr>
          <w:lang w:val="zh-CN" w:eastAsia="zh-CN"/>
        </w:rPr>
        <w:t>让消费者在微信号里面可以更多的了解品牌方的动态</w:t>
      </w:r>
      <w:r>
        <w:rPr>
          <w:lang w:val="zh-CN" w:eastAsia="zh-CN"/>
        </w:rPr>
        <w:t>,</w:t>
      </w:r>
      <w:r>
        <w:rPr>
          <w:lang w:val="zh-CN" w:eastAsia="zh-CN"/>
        </w:rPr>
        <w:t>而且用户任何的一个建议也是云七团队非常之关注的。</w:t>
      </w:r>
    </w:p>
    <w:p w:rsidR="0012672C" w:rsidRDefault="00B5540E">
      <w:pPr>
        <w:spacing w:before="240" w:after="240"/>
        <w:rPr>
          <w:lang w:val="zh-CN" w:eastAsia="zh-CN"/>
        </w:rPr>
      </w:pPr>
      <w:r>
        <w:rPr>
          <w:lang w:val="zh-CN" w:eastAsia="zh-CN"/>
        </w:rPr>
        <w:t>五</w:t>
      </w:r>
      <w:r>
        <w:rPr>
          <w:lang w:val="zh-CN" w:eastAsia="zh-CN"/>
        </w:rPr>
        <w:t>:</w:t>
      </w:r>
      <w:r>
        <w:rPr>
          <w:lang w:val="zh-CN" w:eastAsia="zh-CN"/>
        </w:rPr>
        <w:t>财务分析</w:t>
      </w:r>
    </w:p>
    <w:p w:rsidR="0012672C" w:rsidRDefault="00B5540E">
      <w:pPr>
        <w:spacing w:before="240" w:after="240"/>
        <w:rPr>
          <w:lang w:val="zh-CN" w:eastAsia="zh-CN"/>
        </w:rPr>
      </w:pPr>
      <w:r>
        <w:rPr>
          <w:rStyle w:val="emsimilar"/>
          <w:lang w:val="zh-CN" w:eastAsia="zh-CN"/>
        </w:rPr>
        <w:t>在预测期</w:t>
      </w:r>
      <w:r>
        <w:rPr>
          <w:rStyle w:val="emsimilar"/>
          <w:lang w:val="zh-CN" w:eastAsia="zh-CN"/>
        </w:rPr>
        <w:t>(</w:t>
      </w:r>
      <w:r>
        <w:rPr>
          <w:rStyle w:val="emsimilar"/>
          <w:lang w:val="zh-CN" w:eastAsia="zh-CN"/>
        </w:rPr>
        <w:t>主要是云七新产品上市前三年</w:t>
      </w:r>
      <w:r>
        <w:rPr>
          <w:rStyle w:val="emsimilar"/>
          <w:lang w:val="zh-CN" w:eastAsia="zh-CN"/>
        </w:rPr>
        <w:t>)</w:t>
      </w:r>
      <w:r>
        <w:rPr>
          <w:rStyle w:val="emsimilar"/>
          <w:lang w:val="zh-CN" w:eastAsia="zh-CN"/>
        </w:rPr>
        <w:t>内</w:t>
      </w:r>
      <w:r>
        <w:rPr>
          <w:rStyle w:val="emsimilar"/>
          <w:lang w:val="zh-CN" w:eastAsia="zh-CN"/>
        </w:rPr>
        <w:t>,</w:t>
      </w:r>
      <w:r>
        <w:rPr>
          <w:rStyle w:val="emsimilar"/>
          <w:lang w:val="zh-CN" w:eastAsia="zh-CN"/>
        </w:rPr>
        <w:t>主要有如下一些基本假设</w:t>
      </w:r>
      <w:r>
        <w:rPr>
          <w:rStyle w:val="emsimilar"/>
          <w:lang w:val="zh-CN" w:eastAsia="zh-CN"/>
        </w:rPr>
        <w:t>,</w:t>
      </w:r>
      <w:r>
        <w:rPr>
          <w:rStyle w:val="emsimilar"/>
          <w:lang w:val="zh-CN" w:eastAsia="zh-CN"/>
        </w:rPr>
        <w:t>而且是在希望该项目运作及发展所需资金、人力等条件均已具备</w:t>
      </w:r>
      <w:r>
        <w:rPr>
          <w:rStyle w:val="emsimilar"/>
          <w:lang w:val="zh-CN" w:eastAsia="zh-CN"/>
        </w:rPr>
        <w:t>,</w:t>
      </w:r>
      <w:r>
        <w:rPr>
          <w:rStyle w:val="emsimilar"/>
          <w:lang w:val="zh-CN" w:eastAsia="zh-CN"/>
        </w:rPr>
        <w:t>经营决策无重大失误</w:t>
      </w:r>
      <w:r>
        <w:rPr>
          <w:rStyle w:val="emsimilar"/>
          <w:lang w:val="zh-CN" w:eastAsia="zh-CN"/>
        </w:rPr>
        <w:t>,</w:t>
      </w:r>
      <w:r>
        <w:rPr>
          <w:rStyle w:val="emsimilar"/>
          <w:lang w:val="zh-CN" w:eastAsia="zh-CN"/>
        </w:rPr>
        <w:t>市场占有率因为时间及同类竞争者减少、减弱而迅速增长</w:t>
      </w:r>
      <w:r>
        <w:rPr>
          <w:rStyle w:val="emsimilar"/>
          <w:lang w:val="zh-CN" w:eastAsia="zh-CN"/>
        </w:rPr>
        <w:t>,</w:t>
      </w:r>
      <w:r>
        <w:rPr>
          <w:rStyle w:val="emsimilar"/>
          <w:lang w:val="zh-CN" w:eastAsia="zh-CN"/>
        </w:rPr>
        <w:t>各种设备无闲置情况、无怠工状态、工作量饱和的情况下做出的预测。</w:t>
      </w:r>
    </w:p>
    <w:p w:rsidR="0012672C" w:rsidRDefault="00B5540E">
      <w:pPr>
        <w:spacing w:before="240" w:after="240"/>
        <w:rPr>
          <w:lang w:val="zh-CN" w:eastAsia="zh-CN"/>
        </w:rPr>
      </w:pPr>
      <w:r>
        <w:rPr>
          <w:lang w:val="zh-CN" w:eastAsia="zh-CN"/>
        </w:rPr>
        <w:t>本项目的投资金额由建设投资和生产流动资金两大部分组成</w:t>
      </w:r>
      <w:r>
        <w:rPr>
          <w:lang w:val="zh-CN" w:eastAsia="zh-CN"/>
        </w:rPr>
        <w:t>,</w:t>
      </w:r>
      <w:r>
        <w:rPr>
          <w:rStyle w:val="emsimilar"/>
          <w:lang w:val="zh-CN" w:eastAsia="zh-CN"/>
        </w:rPr>
        <w:t>投资总额为</w:t>
      </w:r>
      <w:r>
        <w:rPr>
          <w:rStyle w:val="emsimilar"/>
          <w:lang w:val="zh-CN" w:eastAsia="zh-CN"/>
        </w:rPr>
        <w:t>600</w:t>
      </w:r>
      <w:r>
        <w:rPr>
          <w:rStyle w:val="emsimilar"/>
          <w:lang w:val="zh-CN" w:eastAsia="zh-CN"/>
        </w:rPr>
        <w:t>万元。其中</w:t>
      </w:r>
      <w:r>
        <w:rPr>
          <w:rStyle w:val="emsimilar"/>
          <w:lang w:val="zh-CN" w:eastAsia="zh-CN"/>
        </w:rPr>
        <w:t>,</w:t>
      </w:r>
      <w:r>
        <w:rPr>
          <w:rStyle w:val="emsimilar"/>
          <w:lang w:val="zh-CN" w:eastAsia="zh-CN"/>
        </w:rPr>
        <w:t>建设投资</w:t>
      </w:r>
      <w:r>
        <w:rPr>
          <w:rStyle w:val="emsimilar"/>
          <w:lang w:val="zh-CN" w:eastAsia="zh-CN"/>
        </w:rPr>
        <w:t>450</w:t>
      </w:r>
      <w:r>
        <w:rPr>
          <w:rStyle w:val="emsimilar"/>
          <w:lang w:val="zh-CN" w:eastAsia="zh-CN"/>
        </w:rPr>
        <w:t>万元</w:t>
      </w:r>
      <w:r>
        <w:rPr>
          <w:rStyle w:val="emsimilar"/>
          <w:lang w:val="zh-CN" w:eastAsia="zh-CN"/>
        </w:rPr>
        <w:t>,</w:t>
      </w:r>
      <w:r>
        <w:rPr>
          <w:rStyle w:val="emsimilar"/>
          <w:lang w:val="zh-CN" w:eastAsia="zh-CN"/>
        </w:rPr>
        <w:t>约占投资总额的</w:t>
      </w:r>
      <w:r>
        <w:rPr>
          <w:rStyle w:val="emsimilar"/>
          <w:lang w:val="zh-CN" w:eastAsia="zh-CN"/>
        </w:rPr>
        <w:t>75%;</w:t>
      </w:r>
      <w:r>
        <w:rPr>
          <w:rStyle w:val="emsimilar"/>
          <w:lang w:val="zh-CN" w:eastAsia="zh-CN"/>
        </w:rPr>
        <w:t>生产流动资金投资</w:t>
      </w:r>
      <w:r>
        <w:rPr>
          <w:rStyle w:val="emsimilar"/>
          <w:lang w:val="zh-CN" w:eastAsia="zh-CN"/>
        </w:rPr>
        <w:t>150</w:t>
      </w:r>
      <w:r>
        <w:rPr>
          <w:rStyle w:val="emsimilar"/>
          <w:lang w:val="zh-CN" w:eastAsia="zh-CN"/>
        </w:rPr>
        <w:t>万元</w:t>
      </w:r>
      <w:r>
        <w:rPr>
          <w:rStyle w:val="emsimilar"/>
          <w:lang w:val="zh-CN" w:eastAsia="zh-CN"/>
        </w:rPr>
        <w:t>,</w:t>
      </w:r>
      <w:r>
        <w:rPr>
          <w:lang w:val="zh-CN" w:eastAsia="zh-CN"/>
        </w:rPr>
        <w:t>约占投资总额的</w:t>
      </w:r>
      <w:r>
        <w:rPr>
          <w:lang w:val="zh-CN" w:eastAsia="zh-CN"/>
        </w:rPr>
        <w:t>25%</w:t>
      </w:r>
      <w:r>
        <w:rPr>
          <w:lang w:val="zh-CN" w:eastAsia="zh-CN"/>
        </w:rPr>
        <w:t>。</w:t>
      </w:r>
    </w:p>
    <w:p w:rsidR="0012672C" w:rsidRDefault="00B5540E">
      <w:pPr>
        <w:spacing w:before="240" w:after="240"/>
        <w:rPr>
          <w:lang w:val="zh-CN" w:eastAsia="zh-CN"/>
        </w:rPr>
      </w:pPr>
      <w:r>
        <w:rPr>
          <w:rStyle w:val="emsimilar"/>
          <w:lang w:val="zh-CN" w:eastAsia="zh-CN"/>
        </w:rPr>
        <w:t>项目在进入三年发展计划后</w:t>
      </w:r>
      <w:r>
        <w:rPr>
          <w:rStyle w:val="emsimilar"/>
          <w:lang w:val="zh-CN" w:eastAsia="zh-CN"/>
        </w:rPr>
        <w:t>,</w:t>
      </w:r>
      <w:r>
        <w:rPr>
          <w:rStyle w:val="emsimilar"/>
          <w:lang w:val="zh-CN" w:eastAsia="zh-CN"/>
        </w:rPr>
        <w:t>进入第二个发展阶段</w:t>
      </w:r>
      <w:r>
        <w:rPr>
          <w:rStyle w:val="emsimilar"/>
          <w:lang w:val="zh-CN" w:eastAsia="zh-CN"/>
        </w:rPr>
        <w:t>,</w:t>
      </w:r>
      <w:r>
        <w:rPr>
          <w:rStyle w:val="emsimilar"/>
          <w:lang w:val="zh-CN" w:eastAsia="zh-CN"/>
        </w:rPr>
        <w:t>需要大量的资金进行研发和扩张</w:t>
      </w:r>
      <w:r>
        <w:rPr>
          <w:rStyle w:val="emsimilar"/>
          <w:lang w:val="zh-CN" w:eastAsia="zh-CN"/>
        </w:rPr>
        <w:t>,</w:t>
      </w:r>
      <w:r>
        <w:rPr>
          <w:rStyle w:val="emsimilar"/>
          <w:lang w:val="zh-CN" w:eastAsia="zh-CN"/>
        </w:rPr>
        <w:t>项目需要新的资金投入。</w:t>
      </w:r>
    </w:p>
    <w:p w:rsidR="0012672C" w:rsidRDefault="00B5540E">
      <w:pPr>
        <w:spacing w:before="240" w:after="240"/>
        <w:rPr>
          <w:lang w:val="zh-CN" w:eastAsia="zh-CN"/>
        </w:rPr>
      </w:pPr>
      <w:r>
        <w:rPr>
          <w:lang w:val="zh-CN" w:eastAsia="zh-CN"/>
        </w:rPr>
        <w:t>5.1</w:t>
      </w:r>
      <w:r>
        <w:rPr>
          <w:lang w:val="zh-CN" w:eastAsia="zh-CN"/>
        </w:rPr>
        <w:t>投入资金的用途</w:t>
      </w:r>
    </w:p>
    <w:p w:rsidR="0012672C" w:rsidRDefault="00B5540E">
      <w:pPr>
        <w:spacing w:before="240" w:after="240"/>
        <w:rPr>
          <w:lang w:val="zh-CN" w:eastAsia="zh-CN"/>
        </w:rPr>
      </w:pPr>
      <w:r>
        <w:rPr>
          <w:rStyle w:val="emsimilar"/>
          <w:lang w:val="zh-CN" w:eastAsia="zh-CN"/>
        </w:rPr>
        <w:t>①</w:t>
      </w:r>
      <w:r>
        <w:rPr>
          <w:rStyle w:val="emsimilar"/>
          <w:lang w:val="zh-CN" w:eastAsia="zh-CN"/>
        </w:rPr>
        <w:t>公司的装修、租金费用及设备购置费</w:t>
      </w:r>
      <w:r>
        <w:rPr>
          <w:rStyle w:val="emsimilar"/>
          <w:lang w:val="zh-CN" w:eastAsia="zh-CN"/>
        </w:rPr>
        <w:t>:</w:t>
      </w:r>
      <w:r>
        <w:rPr>
          <w:rStyle w:val="emsimilar"/>
          <w:lang w:val="zh-CN" w:eastAsia="zh-CN"/>
        </w:rPr>
        <w:t>按国内制造的现行出厂价计</w:t>
      </w:r>
      <w:r>
        <w:rPr>
          <w:rStyle w:val="emsimilar"/>
          <w:lang w:val="zh-CN" w:eastAsia="zh-CN"/>
        </w:rPr>
        <w:t>,</w:t>
      </w:r>
      <w:r>
        <w:rPr>
          <w:rStyle w:val="emsimilar"/>
          <w:lang w:val="zh-CN" w:eastAsia="zh-CN"/>
        </w:rPr>
        <w:t>并根据实际情况计取运输费、备品、备件、配工器具等费用</w:t>
      </w:r>
      <w:r>
        <w:rPr>
          <w:rStyle w:val="emsimilar"/>
          <w:lang w:val="zh-CN" w:eastAsia="zh-CN"/>
        </w:rPr>
        <w:t>;</w:t>
      </w:r>
    </w:p>
    <w:p w:rsidR="0012672C" w:rsidRDefault="00B5540E">
      <w:pPr>
        <w:spacing w:before="240" w:after="240"/>
        <w:rPr>
          <w:lang w:val="zh-CN" w:eastAsia="zh-CN"/>
        </w:rPr>
      </w:pPr>
      <w:r>
        <w:rPr>
          <w:lang w:val="zh-CN" w:eastAsia="zh-CN"/>
        </w:rPr>
        <w:t>②</w:t>
      </w:r>
      <w:r>
        <w:rPr>
          <w:lang w:val="zh-CN" w:eastAsia="zh-CN"/>
        </w:rPr>
        <w:t>购买原料</w:t>
      </w:r>
      <w:r>
        <w:rPr>
          <w:lang w:val="zh-CN" w:eastAsia="zh-CN"/>
        </w:rPr>
        <w:t>:</w:t>
      </w:r>
      <w:r>
        <w:rPr>
          <w:lang w:val="zh-CN" w:eastAsia="zh-CN"/>
        </w:rPr>
        <w:t>开发成本这部分资金应占较大比重</w:t>
      </w:r>
      <w:r>
        <w:rPr>
          <w:lang w:val="zh-CN" w:eastAsia="zh-CN"/>
        </w:rPr>
        <w:t>;</w:t>
      </w:r>
    </w:p>
    <w:p w:rsidR="0012672C" w:rsidRDefault="00B5540E">
      <w:pPr>
        <w:spacing w:before="240" w:after="240"/>
        <w:rPr>
          <w:lang w:val="zh-CN" w:eastAsia="zh-CN"/>
        </w:rPr>
      </w:pPr>
      <w:r>
        <w:rPr>
          <w:lang w:val="zh-CN" w:eastAsia="zh-CN"/>
        </w:rPr>
        <w:t>③</w:t>
      </w:r>
      <w:r>
        <w:rPr>
          <w:lang w:val="zh-CN" w:eastAsia="zh-CN"/>
        </w:rPr>
        <w:t>产品宣传</w:t>
      </w:r>
      <w:r>
        <w:rPr>
          <w:lang w:val="zh-CN" w:eastAsia="zh-CN"/>
        </w:rPr>
        <w:t>:</w:t>
      </w:r>
      <w:r>
        <w:rPr>
          <w:lang w:val="zh-CN" w:eastAsia="zh-CN"/>
        </w:rPr>
        <w:t>目前项目处于初步阶段</w:t>
      </w:r>
      <w:r>
        <w:rPr>
          <w:lang w:val="zh-CN" w:eastAsia="zh-CN"/>
        </w:rPr>
        <w:t>,</w:t>
      </w:r>
      <w:r>
        <w:rPr>
          <w:lang w:val="zh-CN" w:eastAsia="zh-CN"/>
        </w:rPr>
        <w:t>知名度不高</w:t>
      </w:r>
      <w:r>
        <w:rPr>
          <w:lang w:val="zh-CN" w:eastAsia="zh-CN"/>
        </w:rPr>
        <w:t>,</w:t>
      </w:r>
      <w:r>
        <w:rPr>
          <w:lang w:val="zh-CN" w:eastAsia="zh-CN"/>
        </w:rPr>
        <w:t>需要对云七的新型产品进行大量的宣传</w:t>
      </w:r>
      <w:r>
        <w:rPr>
          <w:lang w:val="zh-CN" w:eastAsia="zh-CN"/>
        </w:rPr>
        <w:t>,</w:t>
      </w:r>
      <w:r>
        <w:rPr>
          <w:lang w:val="zh-CN" w:eastAsia="zh-CN"/>
        </w:rPr>
        <w:t>为此需投入大量资金在广告宣传方面</w:t>
      </w:r>
      <w:r>
        <w:rPr>
          <w:lang w:val="zh-CN" w:eastAsia="zh-CN"/>
        </w:rPr>
        <w:t>;</w:t>
      </w:r>
    </w:p>
    <w:p w:rsidR="0012672C" w:rsidRDefault="00B5540E">
      <w:pPr>
        <w:spacing w:before="240" w:after="240"/>
        <w:rPr>
          <w:lang w:val="zh-CN" w:eastAsia="zh-CN"/>
        </w:rPr>
      </w:pPr>
      <w:r>
        <w:rPr>
          <w:lang w:val="zh-CN" w:eastAsia="zh-CN"/>
        </w:rPr>
        <w:t>④</w:t>
      </w:r>
      <w:r>
        <w:rPr>
          <w:lang w:val="zh-CN" w:eastAsia="zh-CN"/>
        </w:rPr>
        <w:t>技术创新</w:t>
      </w:r>
      <w:r>
        <w:rPr>
          <w:lang w:val="zh-CN" w:eastAsia="zh-CN"/>
        </w:rPr>
        <w:t>:</w:t>
      </w:r>
      <w:r>
        <w:rPr>
          <w:lang w:val="zh-CN" w:eastAsia="zh-CN"/>
        </w:rPr>
        <w:t>目前市场上的同类产品众多</w:t>
      </w:r>
      <w:r>
        <w:rPr>
          <w:lang w:val="zh-CN" w:eastAsia="zh-CN"/>
        </w:rPr>
        <w:t>,</w:t>
      </w:r>
      <w:r>
        <w:rPr>
          <w:lang w:val="zh-CN" w:eastAsia="zh-CN"/>
        </w:rPr>
        <w:t>应投入资金在技术团队</w:t>
      </w:r>
      <w:r>
        <w:rPr>
          <w:lang w:val="zh-CN" w:eastAsia="zh-CN"/>
        </w:rPr>
        <w:t>,</w:t>
      </w:r>
      <w:r>
        <w:rPr>
          <w:lang w:val="zh-CN" w:eastAsia="zh-CN"/>
        </w:rPr>
        <w:t>研发新技术</w:t>
      </w:r>
      <w:r>
        <w:rPr>
          <w:lang w:val="zh-CN" w:eastAsia="zh-CN"/>
        </w:rPr>
        <w:t>,</w:t>
      </w:r>
      <w:r>
        <w:rPr>
          <w:lang w:val="zh-CN" w:eastAsia="zh-CN"/>
        </w:rPr>
        <w:t>更加符合短租人群的需求</w:t>
      </w:r>
      <w:r>
        <w:rPr>
          <w:lang w:val="zh-CN" w:eastAsia="zh-CN"/>
        </w:rPr>
        <w:t>,</w:t>
      </w:r>
      <w:r>
        <w:rPr>
          <w:lang w:val="zh-CN" w:eastAsia="zh-CN"/>
        </w:rPr>
        <w:t>使云七品牌更加脱颖而出</w:t>
      </w:r>
      <w:r>
        <w:rPr>
          <w:lang w:val="zh-CN" w:eastAsia="zh-CN"/>
        </w:rPr>
        <w:t>;</w:t>
      </w:r>
    </w:p>
    <w:p w:rsidR="0012672C" w:rsidRDefault="00B5540E">
      <w:pPr>
        <w:spacing w:before="240" w:after="240"/>
        <w:rPr>
          <w:lang w:val="zh-CN" w:eastAsia="zh-CN"/>
        </w:rPr>
      </w:pPr>
      <w:r>
        <w:rPr>
          <w:lang w:val="zh-CN" w:eastAsia="zh-CN"/>
        </w:rPr>
        <w:t>⑤</w:t>
      </w:r>
      <w:r>
        <w:rPr>
          <w:lang w:val="zh-CN" w:eastAsia="zh-CN"/>
        </w:rPr>
        <w:t>团队建设、员工工资、售后培训、</w:t>
      </w:r>
      <w:r>
        <w:rPr>
          <w:lang w:val="zh-CN" w:eastAsia="zh-CN"/>
        </w:rPr>
        <w:t>app</w:t>
      </w:r>
      <w:r>
        <w:rPr>
          <w:lang w:val="zh-CN" w:eastAsia="zh-CN"/>
        </w:rPr>
        <w:t>维护等。</w:t>
      </w:r>
    </w:p>
    <w:p w:rsidR="0012672C" w:rsidRDefault="00B5540E">
      <w:pPr>
        <w:spacing w:before="240" w:after="240"/>
        <w:rPr>
          <w:lang w:val="zh-CN" w:eastAsia="zh-CN"/>
        </w:rPr>
      </w:pPr>
      <w:r>
        <w:rPr>
          <w:lang w:val="zh-CN" w:eastAsia="zh-CN"/>
        </w:rPr>
        <w:t>5.2</w:t>
      </w:r>
      <w:r>
        <w:rPr>
          <w:lang w:val="zh-CN" w:eastAsia="zh-CN"/>
        </w:rPr>
        <w:t>对投资方</w:t>
      </w:r>
      <w:r>
        <w:rPr>
          <w:lang w:val="zh-CN" w:eastAsia="zh-CN"/>
        </w:rPr>
        <w:t>的回报方式</w:t>
      </w:r>
    </w:p>
    <w:p w:rsidR="0012672C" w:rsidRDefault="00B5540E">
      <w:pPr>
        <w:spacing w:before="240" w:after="240"/>
        <w:rPr>
          <w:lang w:val="zh-CN" w:eastAsia="zh-CN"/>
        </w:rPr>
      </w:pPr>
      <w:r>
        <w:rPr>
          <w:rStyle w:val="emsimilar"/>
          <w:lang w:val="zh-CN" w:eastAsia="zh-CN"/>
        </w:rPr>
        <w:lastRenderedPageBreak/>
        <w:t>原则上投资方只负责资金的投入以及投入收益即可。投资方投资后</w:t>
      </w:r>
      <w:r>
        <w:rPr>
          <w:rStyle w:val="emsimilar"/>
          <w:lang w:val="zh-CN" w:eastAsia="zh-CN"/>
        </w:rPr>
        <w:t>,</w:t>
      </w:r>
      <w:r>
        <w:rPr>
          <w:rStyle w:val="emsimilar"/>
          <w:lang w:val="zh-CN" w:eastAsia="zh-CN"/>
        </w:rPr>
        <w:t>享有对项目实施的监督和管理权利。投资收益由投资方和本项目研发团队享有。</w:t>
      </w:r>
      <w:r>
        <w:rPr>
          <w:lang w:val="zh-CN" w:eastAsia="zh-CN"/>
        </w:rPr>
        <w:t>采取分成方式进行投资受益分配。</w:t>
      </w:r>
    </w:p>
    <w:p w:rsidR="0012672C" w:rsidRDefault="00B5540E">
      <w:pPr>
        <w:spacing w:before="240" w:after="240"/>
        <w:rPr>
          <w:lang w:val="zh-CN" w:eastAsia="zh-CN"/>
        </w:rPr>
      </w:pPr>
      <w:r>
        <w:rPr>
          <w:lang w:val="zh-CN" w:eastAsia="zh-CN"/>
        </w:rPr>
        <w:t>5.3</w:t>
      </w:r>
      <w:r>
        <w:rPr>
          <w:lang w:val="zh-CN" w:eastAsia="zh-CN"/>
        </w:rPr>
        <w:t>投资方的退出方式</w:t>
      </w:r>
    </w:p>
    <w:p w:rsidR="0012672C" w:rsidRDefault="00B5540E">
      <w:pPr>
        <w:spacing w:before="240" w:after="240"/>
        <w:rPr>
          <w:lang w:val="zh-CN" w:eastAsia="zh-CN"/>
        </w:rPr>
      </w:pPr>
      <w:r>
        <w:rPr>
          <w:rStyle w:val="emsimilar"/>
          <w:lang w:val="zh-CN" w:eastAsia="zh-CN"/>
        </w:rPr>
        <w:t>投资方的最低期限为</w:t>
      </w:r>
      <w:r>
        <w:rPr>
          <w:rStyle w:val="emsimilar"/>
          <w:lang w:val="zh-CN" w:eastAsia="zh-CN"/>
        </w:rPr>
        <w:t>1</w:t>
      </w:r>
      <w:r>
        <w:rPr>
          <w:rStyle w:val="emsimilar"/>
          <w:lang w:val="zh-CN" w:eastAsia="zh-CN"/>
        </w:rPr>
        <w:t>年</w:t>
      </w:r>
      <w:r>
        <w:rPr>
          <w:rStyle w:val="emsimilar"/>
          <w:lang w:val="zh-CN" w:eastAsia="zh-CN"/>
        </w:rPr>
        <w:t>,1</w:t>
      </w:r>
      <w:r>
        <w:rPr>
          <w:rStyle w:val="emsimilar"/>
          <w:lang w:val="zh-CN" w:eastAsia="zh-CN"/>
        </w:rPr>
        <w:t>年后投资方可以选择退出</w:t>
      </w:r>
      <w:r>
        <w:rPr>
          <w:rStyle w:val="emsimilar"/>
          <w:lang w:val="zh-CN" w:eastAsia="zh-CN"/>
        </w:rPr>
        <w:t>,</w:t>
      </w:r>
      <w:r>
        <w:rPr>
          <w:rStyle w:val="emsimilar"/>
          <w:lang w:val="zh-CN" w:eastAsia="zh-CN"/>
        </w:rPr>
        <w:t>退出方式可以依据以下几种方式退出</w:t>
      </w:r>
      <w:r>
        <w:rPr>
          <w:rStyle w:val="emsimilar"/>
          <w:lang w:val="zh-CN" w:eastAsia="zh-CN"/>
        </w:rPr>
        <w:t>:</w:t>
      </w:r>
    </w:p>
    <w:p w:rsidR="0012672C" w:rsidRDefault="00B5540E">
      <w:pPr>
        <w:spacing w:before="240" w:after="240"/>
        <w:rPr>
          <w:lang w:val="zh-CN" w:eastAsia="zh-CN"/>
        </w:rPr>
      </w:pPr>
      <w:r>
        <w:rPr>
          <w:lang w:val="zh-CN" w:eastAsia="zh-CN"/>
        </w:rPr>
        <w:t>全额退出</w:t>
      </w:r>
      <w:r>
        <w:rPr>
          <w:lang w:val="zh-CN" w:eastAsia="zh-CN"/>
        </w:rPr>
        <w:t>:</w:t>
      </w:r>
      <w:r>
        <w:rPr>
          <w:lang w:val="zh-CN" w:eastAsia="zh-CN"/>
        </w:rPr>
        <w:t>由该项目研发团队承担投资方资金</w:t>
      </w:r>
      <w:r>
        <w:rPr>
          <w:lang w:val="zh-CN" w:eastAsia="zh-CN"/>
        </w:rPr>
        <w:t>;</w:t>
      </w:r>
    </w:p>
    <w:p w:rsidR="0012672C" w:rsidRDefault="00B5540E">
      <w:pPr>
        <w:spacing w:before="240" w:after="240"/>
        <w:rPr>
          <w:lang w:val="zh-CN" w:eastAsia="zh-CN"/>
        </w:rPr>
      </w:pPr>
      <w:r>
        <w:rPr>
          <w:lang w:val="zh-CN" w:eastAsia="zh-CN"/>
        </w:rPr>
        <w:t>投资转让</w:t>
      </w:r>
      <w:r>
        <w:rPr>
          <w:lang w:val="zh-CN" w:eastAsia="zh-CN"/>
        </w:rPr>
        <w:t>:</w:t>
      </w:r>
      <w:r>
        <w:rPr>
          <w:lang w:val="zh-CN" w:eastAsia="zh-CN"/>
        </w:rPr>
        <w:t>由其他投资人接受转让。</w:t>
      </w:r>
    </w:p>
    <w:p w:rsidR="0012672C" w:rsidRDefault="00B5540E">
      <w:pPr>
        <w:spacing w:before="240" w:after="240"/>
        <w:rPr>
          <w:lang w:val="zh-CN" w:eastAsia="zh-CN"/>
        </w:rPr>
      </w:pPr>
      <w:r>
        <w:rPr>
          <w:lang w:val="zh-CN" w:eastAsia="zh-CN"/>
        </w:rPr>
        <w:t>六</w:t>
      </w:r>
      <w:r>
        <w:rPr>
          <w:lang w:val="zh-CN" w:eastAsia="zh-CN"/>
        </w:rPr>
        <w:t>:</w:t>
      </w:r>
      <w:r>
        <w:rPr>
          <w:lang w:val="zh-CN" w:eastAsia="zh-CN"/>
        </w:rPr>
        <w:t>风险控制</w:t>
      </w:r>
    </w:p>
    <w:p w:rsidR="0012672C" w:rsidRDefault="00B5540E">
      <w:pPr>
        <w:spacing w:before="240" w:after="240"/>
        <w:rPr>
          <w:lang w:val="zh-CN" w:eastAsia="zh-CN"/>
        </w:rPr>
      </w:pPr>
      <w:r>
        <w:rPr>
          <w:lang w:val="zh-CN" w:eastAsia="zh-CN"/>
        </w:rPr>
        <w:t>民宿短租产品目前虽然已经发展基本成熟</w:t>
      </w:r>
      <w:r>
        <w:rPr>
          <w:lang w:val="zh-CN" w:eastAsia="zh-CN"/>
        </w:rPr>
        <w:t>,</w:t>
      </w:r>
      <w:r>
        <w:rPr>
          <w:lang w:val="zh-CN" w:eastAsia="zh-CN"/>
        </w:rPr>
        <w:t>云七也已经逐渐发展起了自己的一些品牌。然而</w:t>
      </w:r>
      <w:r>
        <w:rPr>
          <w:lang w:val="zh-CN" w:eastAsia="zh-CN"/>
        </w:rPr>
        <w:t>,</w:t>
      </w:r>
      <w:r>
        <w:rPr>
          <w:rStyle w:val="emsimilar"/>
          <w:lang w:val="zh-CN" w:eastAsia="zh-CN"/>
        </w:rPr>
        <w:t>现在科技发展日新月异</w:t>
      </w:r>
      <w:r>
        <w:rPr>
          <w:rStyle w:val="emsimilar"/>
          <w:lang w:val="zh-CN" w:eastAsia="zh-CN"/>
        </w:rPr>
        <w:t>,</w:t>
      </w:r>
      <w:r>
        <w:rPr>
          <w:rStyle w:val="emsimilar"/>
          <w:lang w:val="zh-CN" w:eastAsia="zh-CN"/>
        </w:rPr>
        <w:t>高科技产品更新换代快</w:t>
      </w:r>
      <w:r>
        <w:rPr>
          <w:rStyle w:val="emsimilar"/>
          <w:lang w:val="zh-CN" w:eastAsia="zh-CN"/>
        </w:rPr>
        <w:t>,</w:t>
      </w:r>
      <w:r>
        <w:rPr>
          <w:lang w:val="zh-CN" w:eastAsia="zh-CN"/>
        </w:rPr>
        <w:t>旧产品随时</w:t>
      </w:r>
      <w:r>
        <w:rPr>
          <w:lang w:val="zh-CN" w:eastAsia="zh-CN"/>
        </w:rPr>
        <w:t>有被取代的危险。在民宿短租的赛道上</w:t>
      </w:r>
      <w:r>
        <w:rPr>
          <w:lang w:val="zh-CN" w:eastAsia="zh-CN"/>
        </w:rPr>
        <w:t>,</w:t>
      </w:r>
      <w:r>
        <w:rPr>
          <w:lang w:val="zh-CN" w:eastAsia="zh-CN"/>
        </w:rPr>
        <w:t>云七依旧存在一些风险。由于一些资金、人才等方面的原因</w:t>
      </w:r>
      <w:r>
        <w:rPr>
          <w:lang w:val="zh-CN" w:eastAsia="zh-CN"/>
        </w:rPr>
        <w:t>,</w:t>
      </w:r>
      <w:r>
        <w:rPr>
          <w:lang w:val="zh-CN" w:eastAsia="zh-CN"/>
        </w:rPr>
        <w:t>有时无法跟上技术的发展变化</w:t>
      </w:r>
      <w:r>
        <w:rPr>
          <w:lang w:val="zh-CN" w:eastAsia="zh-CN"/>
        </w:rPr>
        <w:t>,</w:t>
      </w:r>
      <w:r>
        <w:rPr>
          <w:rStyle w:val="emsimilar"/>
          <w:lang w:val="zh-CN" w:eastAsia="zh-CN"/>
        </w:rPr>
        <w:t>就很容易被淘汰。外部环境的不确定性、公司项目的难度与复杂性</w:t>
      </w:r>
      <w:r>
        <w:rPr>
          <w:rStyle w:val="emsimilar"/>
          <w:lang w:val="zh-CN" w:eastAsia="zh-CN"/>
        </w:rPr>
        <w:t>,</w:t>
      </w:r>
      <w:r>
        <w:rPr>
          <w:rStyle w:val="emsimilar"/>
          <w:lang w:val="zh-CN" w:eastAsia="zh-CN"/>
        </w:rPr>
        <w:t>以及项目团队能力与实力的有限性等</w:t>
      </w:r>
      <w:r>
        <w:rPr>
          <w:rStyle w:val="emsimilar"/>
          <w:lang w:val="zh-CN" w:eastAsia="zh-CN"/>
        </w:rPr>
        <w:t>,</w:t>
      </w:r>
      <w:r>
        <w:rPr>
          <w:lang w:val="zh-CN" w:eastAsia="zh-CN"/>
        </w:rPr>
        <w:t>都有可能导致该项目推广的成功度。不论在市场方面还是技术方面</w:t>
      </w:r>
      <w:r>
        <w:rPr>
          <w:lang w:val="zh-CN" w:eastAsia="zh-CN"/>
        </w:rPr>
        <w:t>,</w:t>
      </w:r>
      <w:r>
        <w:rPr>
          <w:lang w:val="zh-CN" w:eastAsia="zh-CN"/>
        </w:rPr>
        <w:t>该项目的风险都是不容忽视的。</w:t>
      </w:r>
    </w:p>
    <w:p w:rsidR="0012672C" w:rsidRDefault="00B5540E">
      <w:pPr>
        <w:spacing w:before="240" w:after="240"/>
        <w:rPr>
          <w:lang w:val="zh-CN" w:eastAsia="zh-CN"/>
        </w:rPr>
      </w:pPr>
      <w:r>
        <w:rPr>
          <w:lang w:val="zh-CN" w:eastAsia="zh-CN"/>
        </w:rPr>
        <w:t>6.1</w:t>
      </w:r>
      <w:r>
        <w:rPr>
          <w:lang w:val="zh-CN" w:eastAsia="zh-CN"/>
        </w:rPr>
        <w:t>市场风险</w:t>
      </w:r>
    </w:p>
    <w:p w:rsidR="0012672C" w:rsidRDefault="00B5540E">
      <w:pPr>
        <w:spacing w:before="240" w:after="240"/>
        <w:rPr>
          <w:lang w:val="zh-CN" w:eastAsia="zh-CN"/>
        </w:rPr>
      </w:pPr>
      <w:r>
        <w:rPr>
          <w:lang w:val="zh-CN" w:eastAsia="zh-CN"/>
        </w:rPr>
        <w:t>市场风险是高新技术项目技术创新产品在市场环境的影响下</w:t>
      </w:r>
      <w:r>
        <w:rPr>
          <w:lang w:val="zh-CN" w:eastAsia="zh-CN"/>
        </w:rPr>
        <w:t>,</w:t>
      </w:r>
      <w:r>
        <w:rPr>
          <w:lang w:val="zh-CN" w:eastAsia="zh-CN"/>
        </w:rPr>
        <w:t>产生市场萎缩、达不到预期市场效果甚至影响新产品生存与发展的可能。</w:t>
      </w:r>
    </w:p>
    <w:p w:rsidR="0012672C" w:rsidRDefault="00B5540E">
      <w:pPr>
        <w:spacing w:before="240" w:after="240"/>
        <w:rPr>
          <w:lang w:val="zh-CN" w:eastAsia="zh-CN"/>
        </w:rPr>
      </w:pPr>
      <w:r>
        <w:rPr>
          <w:lang w:val="zh-CN" w:eastAsia="zh-CN"/>
        </w:rPr>
        <w:t>市场风险是云七风险评估最不容忽视的主要原因。根据美国工业会议对新产品开发失</w:t>
      </w:r>
      <w:r>
        <w:rPr>
          <w:lang w:val="zh-CN" w:eastAsia="zh-CN"/>
        </w:rPr>
        <w:t>败的原因进行的研究</w:t>
      </w:r>
      <w:r>
        <w:rPr>
          <w:lang w:val="zh-CN" w:eastAsia="zh-CN"/>
        </w:rPr>
        <w:t>,</w:t>
      </w:r>
      <w:r>
        <w:rPr>
          <w:lang w:val="zh-CN" w:eastAsia="zh-CN"/>
        </w:rPr>
        <w:t>总结出以下几方面问题。</w:t>
      </w:r>
    </w:p>
    <w:p w:rsidR="0012672C" w:rsidRDefault="00B5540E">
      <w:pPr>
        <w:spacing w:before="240" w:after="240"/>
        <w:rPr>
          <w:lang w:val="zh-CN" w:eastAsia="zh-CN"/>
        </w:rPr>
      </w:pPr>
      <w:r>
        <w:rPr>
          <w:lang w:val="zh-CN" w:eastAsia="zh-CN"/>
        </w:rPr>
        <w:t>如表</w:t>
      </w:r>
      <w:r>
        <w:rPr>
          <w:lang w:val="zh-CN" w:eastAsia="zh-CN"/>
        </w:rPr>
        <w:t>7-1</w:t>
      </w:r>
      <w:r>
        <w:rPr>
          <w:lang w:val="zh-CN" w:eastAsia="zh-CN"/>
        </w:rPr>
        <w:t>所示</w:t>
      </w:r>
      <w:r>
        <w:rPr>
          <w:lang w:val="zh-CN" w:eastAsia="zh-CN"/>
        </w:rPr>
        <w:t>:</w:t>
      </w:r>
    </w:p>
    <w:p w:rsidR="0012672C" w:rsidRDefault="00B5540E">
      <w:pPr>
        <w:spacing w:before="240" w:after="240"/>
        <w:rPr>
          <w:lang w:val="zh-CN" w:eastAsia="zh-CN"/>
        </w:rPr>
      </w:pPr>
      <w:r>
        <w:rPr>
          <w:lang w:val="zh-CN" w:eastAsia="zh-CN"/>
        </w:rPr>
        <w:t>序号原因比例</w:t>
      </w:r>
    </w:p>
    <w:p w:rsidR="0012672C" w:rsidRDefault="00B5540E">
      <w:pPr>
        <w:spacing w:before="240" w:after="240"/>
        <w:rPr>
          <w:lang w:val="zh-CN" w:eastAsia="zh-CN"/>
        </w:rPr>
      </w:pPr>
      <w:r>
        <w:rPr>
          <w:lang w:val="zh-CN" w:eastAsia="zh-CN"/>
        </w:rPr>
        <w:t>1</w:t>
      </w:r>
      <w:r>
        <w:rPr>
          <w:lang w:val="zh-CN" w:eastAsia="zh-CN"/>
        </w:rPr>
        <w:t>市场分析不恰当</w:t>
      </w:r>
      <w:r>
        <w:rPr>
          <w:lang w:val="zh-CN" w:eastAsia="zh-CN"/>
        </w:rPr>
        <w:t>32%</w:t>
      </w:r>
    </w:p>
    <w:p w:rsidR="0012672C" w:rsidRDefault="00B5540E">
      <w:pPr>
        <w:spacing w:before="240" w:after="240"/>
        <w:rPr>
          <w:lang w:val="zh-CN" w:eastAsia="zh-CN"/>
        </w:rPr>
      </w:pPr>
      <w:r>
        <w:rPr>
          <w:lang w:val="zh-CN" w:eastAsia="zh-CN"/>
        </w:rPr>
        <w:t>2</w:t>
      </w:r>
      <w:r>
        <w:rPr>
          <w:lang w:val="zh-CN" w:eastAsia="zh-CN"/>
        </w:rPr>
        <w:t>产品本身不好</w:t>
      </w:r>
      <w:r>
        <w:rPr>
          <w:lang w:val="zh-CN" w:eastAsia="zh-CN"/>
        </w:rPr>
        <w:t>23%</w:t>
      </w:r>
    </w:p>
    <w:p w:rsidR="0012672C" w:rsidRDefault="00B5540E">
      <w:pPr>
        <w:spacing w:before="240" w:after="240"/>
        <w:rPr>
          <w:lang w:val="zh-CN" w:eastAsia="zh-CN"/>
        </w:rPr>
      </w:pPr>
      <w:r>
        <w:rPr>
          <w:lang w:val="zh-CN" w:eastAsia="zh-CN"/>
        </w:rPr>
        <w:t>3</w:t>
      </w:r>
      <w:r>
        <w:rPr>
          <w:lang w:val="zh-CN" w:eastAsia="zh-CN"/>
        </w:rPr>
        <w:t>成本超过预期值</w:t>
      </w:r>
      <w:r>
        <w:rPr>
          <w:lang w:val="zh-CN" w:eastAsia="zh-CN"/>
        </w:rPr>
        <w:t>14%</w:t>
      </w:r>
    </w:p>
    <w:p w:rsidR="0012672C" w:rsidRDefault="00B5540E">
      <w:pPr>
        <w:spacing w:before="240" w:after="240"/>
        <w:rPr>
          <w:lang w:val="zh-CN" w:eastAsia="zh-CN"/>
        </w:rPr>
      </w:pPr>
      <w:r>
        <w:rPr>
          <w:lang w:val="zh-CN" w:eastAsia="zh-CN"/>
        </w:rPr>
        <w:t>4</w:t>
      </w:r>
      <w:r>
        <w:rPr>
          <w:lang w:val="zh-CN" w:eastAsia="zh-CN"/>
        </w:rPr>
        <w:t>销售组织不好</w:t>
      </w:r>
      <w:r>
        <w:rPr>
          <w:lang w:val="zh-CN" w:eastAsia="zh-CN"/>
        </w:rPr>
        <w:t>13%</w:t>
      </w:r>
    </w:p>
    <w:p w:rsidR="0012672C" w:rsidRDefault="00B5540E">
      <w:pPr>
        <w:spacing w:before="240" w:after="240"/>
        <w:rPr>
          <w:lang w:val="zh-CN" w:eastAsia="zh-CN"/>
        </w:rPr>
      </w:pPr>
      <w:r>
        <w:rPr>
          <w:lang w:val="zh-CN" w:eastAsia="zh-CN"/>
        </w:rPr>
        <w:t>5</w:t>
      </w:r>
      <w:r>
        <w:rPr>
          <w:lang w:val="zh-CN" w:eastAsia="zh-CN"/>
        </w:rPr>
        <w:t>投放时机不当</w:t>
      </w:r>
      <w:r>
        <w:rPr>
          <w:lang w:val="zh-CN" w:eastAsia="zh-CN"/>
        </w:rPr>
        <w:t>10%</w:t>
      </w:r>
    </w:p>
    <w:p w:rsidR="0012672C" w:rsidRDefault="00B5540E">
      <w:pPr>
        <w:spacing w:before="240" w:after="240"/>
        <w:rPr>
          <w:lang w:val="zh-CN" w:eastAsia="zh-CN"/>
        </w:rPr>
      </w:pPr>
      <w:r>
        <w:rPr>
          <w:lang w:val="zh-CN" w:eastAsia="zh-CN"/>
        </w:rPr>
        <w:lastRenderedPageBreak/>
        <w:t>6</w:t>
      </w:r>
      <w:r>
        <w:rPr>
          <w:lang w:val="zh-CN" w:eastAsia="zh-CN"/>
        </w:rPr>
        <w:t>竞争阻碍</w:t>
      </w:r>
      <w:r>
        <w:rPr>
          <w:lang w:val="zh-CN" w:eastAsia="zh-CN"/>
        </w:rPr>
        <w:t>8%</w:t>
      </w:r>
    </w:p>
    <w:p w:rsidR="0012672C" w:rsidRDefault="00B5540E">
      <w:pPr>
        <w:spacing w:before="240" w:after="240"/>
        <w:rPr>
          <w:lang w:val="zh-CN" w:eastAsia="zh-CN"/>
        </w:rPr>
      </w:pPr>
      <w:r>
        <w:rPr>
          <w:lang w:val="zh-CN" w:eastAsia="zh-CN"/>
        </w:rPr>
        <w:t>表</w:t>
      </w:r>
      <w:r>
        <w:rPr>
          <w:lang w:val="zh-CN" w:eastAsia="zh-CN"/>
        </w:rPr>
        <w:t>7-1</w:t>
      </w:r>
      <w:r>
        <w:rPr>
          <w:lang w:val="zh-CN" w:eastAsia="zh-CN"/>
        </w:rPr>
        <w:t>新产品开发失败的原因</w:t>
      </w:r>
    </w:p>
    <w:p w:rsidR="0012672C" w:rsidRDefault="00B5540E">
      <w:pPr>
        <w:spacing w:before="240" w:after="240"/>
        <w:rPr>
          <w:lang w:val="zh-CN" w:eastAsia="zh-CN"/>
        </w:rPr>
      </w:pPr>
      <w:r>
        <w:rPr>
          <w:lang w:val="zh-CN" w:eastAsia="zh-CN"/>
        </w:rPr>
        <w:t>其中</w:t>
      </w:r>
      <w:r>
        <w:rPr>
          <w:lang w:val="zh-CN" w:eastAsia="zh-CN"/>
        </w:rPr>
        <w:t>1</w:t>
      </w:r>
      <w:r>
        <w:rPr>
          <w:lang w:val="zh-CN" w:eastAsia="zh-CN"/>
        </w:rPr>
        <w:t>、</w:t>
      </w:r>
      <w:r>
        <w:rPr>
          <w:lang w:val="zh-CN" w:eastAsia="zh-CN"/>
        </w:rPr>
        <w:t>4</w:t>
      </w:r>
      <w:r>
        <w:rPr>
          <w:lang w:val="zh-CN" w:eastAsia="zh-CN"/>
        </w:rPr>
        <w:t>、</w:t>
      </w:r>
      <w:r>
        <w:rPr>
          <w:lang w:val="zh-CN" w:eastAsia="zh-CN"/>
        </w:rPr>
        <w:t>5</w:t>
      </w:r>
      <w:r>
        <w:rPr>
          <w:lang w:val="zh-CN" w:eastAsia="zh-CN"/>
        </w:rPr>
        <w:t>、</w:t>
      </w:r>
      <w:r>
        <w:rPr>
          <w:lang w:val="zh-CN" w:eastAsia="zh-CN"/>
        </w:rPr>
        <w:t>6</w:t>
      </w:r>
      <w:r>
        <w:rPr>
          <w:lang w:val="zh-CN" w:eastAsia="zh-CN"/>
        </w:rPr>
        <w:t>项都是与市场风险相关的因素</w:t>
      </w:r>
      <w:r>
        <w:rPr>
          <w:lang w:val="zh-CN" w:eastAsia="zh-CN"/>
        </w:rPr>
        <w:t>,</w:t>
      </w:r>
      <w:r>
        <w:rPr>
          <w:lang w:val="zh-CN" w:eastAsia="zh-CN"/>
        </w:rPr>
        <w:t>占到了</w:t>
      </w:r>
      <w:r>
        <w:rPr>
          <w:lang w:val="zh-CN" w:eastAsia="zh-CN"/>
        </w:rPr>
        <w:t>63%,</w:t>
      </w:r>
      <w:r>
        <w:rPr>
          <w:lang w:val="zh-CN" w:eastAsia="zh-CN"/>
        </w:rPr>
        <w:t>所以市场风险在风险因素中是占有举足轻重的地位的。</w:t>
      </w:r>
    </w:p>
    <w:p w:rsidR="0012672C" w:rsidRDefault="00B5540E">
      <w:pPr>
        <w:spacing w:before="240" w:after="240"/>
        <w:rPr>
          <w:lang w:val="zh-CN" w:eastAsia="zh-CN"/>
        </w:rPr>
      </w:pPr>
      <w:r>
        <w:rPr>
          <w:lang w:val="zh-CN" w:eastAsia="zh-CN"/>
        </w:rPr>
        <w:t>虽然民宿短租平台在目前市场上的普及程度很高</w:t>
      </w:r>
      <w:r>
        <w:rPr>
          <w:lang w:val="zh-CN" w:eastAsia="zh-CN"/>
        </w:rPr>
        <w:t>,</w:t>
      </w:r>
      <w:r>
        <w:rPr>
          <w:lang w:val="zh-CN" w:eastAsia="zh-CN"/>
        </w:rPr>
        <w:t>但是目前</w:t>
      </w:r>
      <w:r>
        <w:rPr>
          <w:lang w:val="zh-CN" w:eastAsia="zh-CN"/>
        </w:rPr>
        <w:t>,</w:t>
      </w:r>
      <w:r>
        <w:rPr>
          <w:rStyle w:val="emsimilar"/>
          <w:lang w:val="zh-CN" w:eastAsia="zh-CN"/>
        </w:rPr>
        <w:t>信息产业的高速发展</w:t>
      </w:r>
      <w:r>
        <w:rPr>
          <w:rStyle w:val="emsimilar"/>
          <w:lang w:val="zh-CN" w:eastAsia="zh-CN"/>
        </w:rPr>
        <w:t>,</w:t>
      </w:r>
      <w:r>
        <w:rPr>
          <w:rStyle w:val="emsimilar"/>
          <w:lang w:val="zh-CN" w:eastAsia="zh-CN"/>
        </w:rPr>
        <w:t>随着</w:t>
      </w:r>
      <w:r>
        <w:rPr>
          <w:rStyle w:val="emsimilar"/>
          <w:lang w:val="zh-CN" w:eastAsia="zh-CN"/>
        </w:rPr>
        <w:t>AI</w:t>
      </w:r>
      <w:r>
        <w:rPr>
          <w:rStyle w:val="emsimilar"/>
          <w:lang w:val="zh-CN" w:eastAsia="zh-CN"/>
        </w:rPr>
        <w:t>智能相关技术的日益发展和成熟</w:t>
      </w:r>
      <w:r>
        <w:rPr>
          <w:rStyle w:val="emsimilar"/>
          <w:lang w:val="zh-CN" w:eastAsia="zh-CN"/>
        </w:rPr>
        <w:t>,app</w:t>
      </w:r>
      <w:r>
        <w:rPr>
          <w:rStyle w:val="emsimilar"/>
          <w:lang w:val="zh-CN" w:eastAsia="zh-CN"/>
        </w:rPr>
        <w:t>的发展也步入了一个新的发展阶段。市场上该项目同类产品很多</w:t>
      </w:r>
      <w:r>
        <w:rPr>
          <w:rStyle w:val="emsimilar"/>
          <w:lang w:val="zh-CN" w:eastAsia="zh-CN"/>
        </w:rPr>
        <w:t>,</w:t>
      </w:r>
      <w:r>
        <w:rPr>
          <w:lang w:val="zh-CN" w:eastAsia="zh-CN"/>
        </w:rPr>
        <w:t>尤其是市场份额较大的爱彼迎民宿</w:t>
      </w:r>
      <w:r>
        <w:rPr>
          <w:lang w:val="zh-CN" w:eastAsia="zh-CN"/>
        </w:rPr>
        <w:t>app,</w:t>
      </w:r>
      <w:r>
        <w:rPr>
          <w:lang w:val="zh-CN" w:eastAsia="zh-CN"/>
        </w:rPr>
        <w:t>在性价比和安全性方面都已达到了不错的效果</w:t>
      </w:r>
      <w:r>
        <w:rPr>
          <w:lang w:val="zh-CN" w:eastAsia="zh-CN"/>
        </w:rPr>
        <w:t>,</w:t>
      </w:r>
      <w:r>
        <w:rPr>
          <w:lang w:val="zh-CN" w:eastAsia="zh-CN"/>
        </w:rPr>
        <w:t>这也势必会影响云七相关产品的推广。</w:t>
      </w:r>
    </w:p>
    <w:p w:rsidR="0012672C" w:rsidRDefault="00B5540E">
      <w:pPr>
        <w:spacing w:before="240" w:after="240"/>
        <w:rPr>
          <w:lang w:val="zh-CN" w:eastAsia="zh-CN"/>
        </w:rPr>
      </w:pPr>
      <w:r>
        <w:rPr>
          <w:lang w:val="zh-CN" w:eastAsia="zh-CN"/>
        </w:rPr>
        <w:t>为了防范市场风险</w:t>
      </w:r>
      <w:r>
        <w:rPr>
          <w:lang w:val="zh-CN" w:eastAsia="zh-CN"/>
        </w:rPr>
        <w:t>,</w:t>
      </w:r>
      <w:r>
        <w:rPr>
          <w:lang w:val="zh-CN" w:eastAsia="zh-CN"/>
        </w:rPr>
        <w:t>我们提出以下对策。</w:t>
      </w:r>
    </w:p>
    <w:p w:rsidR="0012672C" w:rsidRDefault="00B5540E">
      <w:pPr>
        <w:spacing w:before="240" w:after="240"/>
        <w:rPr>
          <w:lang w:val="zh-CN" w:eastAsia="zh-CN"/>
        </w:rPr>
      </w:pPr>
      <w:r>
        <w:rPr>
          <w:lang w:val="zh-CN" w:eastAsia="zh-CN"/>
        </w:rPr>
        <w:t>在云七的前期市场宣传方面投入大量资金。在纸媒、互联网媒体等宣传云七产品的优点。着重宣传云七独特于其他产品的优势。比如</w:t>
      </w:r>
      <w:r>
        <w:rPr>
          <w:lang w:val="zh-CN" w:eastAsia="zh-CN"/>
        </w:rPr>
        <w:t>,</w:t>
      </w:r>
    </w:p>
    <w:p w:rsidR="0012672C" w:rsidRDefault="00B5540E">
      <w:pPr>
        <w:spacing w:before="240" w:after="240"/>
        <w:rPr>
          <w:lang w:val="zh-CN" w:eastAsia="zh-CN"/>
        </w:rPr>
      </w:pPr>
      <w:r>
        <w:rPr>
          <w:lang w:val="zh-CN" w:eastAsia="zh-CN"/>
        </w:rPr>
        <w:t>6.2</w:t>
      </w:r>
      <w:r>
        <w:rPr>
          <w:lang w:val="zh-CN" w:eastAsia="zh-CN"/>
        </w:rPr>
        <w:t>技术风险</w:t>
      </w:r>
    </w:p>
    <w:p w:rsidR="0012672C" w:rsidRDefault="00B5540E">
      <w:pPr>
        <w:spacing w:before="240" w:after="240"/>
        <w:rPr>
          <w:lang w:val="zh-CN" w:eastAsia="zh-CN"/>
        </w:rPr>
      </w:pPr>
      <w:r>
        <w:rPr>
          <w:lang w:val="zh-CN" w:eastAsia="zh-CN"/>
        </w:rPr>
        <w:t>技术风险是高新技术项目技术创新风险中相当关键的一个</w:t>
      </w:r>
      <w:r>
        <w:rPr>
          <w:lang w:val="zh-CN" w:eastAsia="zh-CN"/>
        </w:rPr>
        <w:t>,</w:t>
      </w:r>
      <w:r>
        <w:rPr>
          <w:lang w:val="zh-CN" w:eastAsia="zh-CN"/>
        </w:rPr>
        <w:t>主要是由于技术创新组织受到多方面的影响</w:t>
      </w:r>
      <w:r>
        <w:rPr>
          <w:lang w:val="zh-CN" w:eastAsia="zh-CN"/>
        </w:rPr>
        <w:t>,</w:t>
      </w:r>
      <w:r>
        <w:rPr>
          <w:lang w:val="zh-CN" w:eastAsia="zh-CN"/>
        </w:rPr>
        <w:t>导致对创</w:t>
      </w:r>
      <w:r>
        <w:rPr>
          <w:lang w:val="zh-CN" w:eastAsia="zh-CN"/>
        </w:rPr>
        <w:t>新的成果转化问题不能做出准确的预估</w:t>
      </w:r>
      <w:r>
        <w:rPr>
          <w:lang w:val="zh-CN" w:eastAsia="zh-CN"/>
        </w:rPr>
        <w:t>,</w:t>
      </w:r>
      <w:r>
        <w:rPr>
          <w:lang w:val="zh-CN" w:eastAsia="zh-CN"/>
        </w:rPr>
        <w:t>并且创新的硬件设施等也会使技术的不确定性增强</w:t>
      </w:r>
      <w:r>
        <w:rPr>
          <w:lang w:val="zh-CN" w:eastAsia="zh-CN"/>
        </w:rPr>
        <w:t>,</w:t>
      </w:r>
      <w:r>
        <w:rPr>
          <w:lang w:val="zh-CN" w:eastAsia="zh-CN"/>
        </w:rPr>
        <w:t>导致风险的产生。</w:t>
      </w:r>
    </w:p>
    <w:p w:rsidR="0012672C" w:rsidRDefault="00B5540E">
      <w:pPr>
        <w:spacing w:before="240" w:after="240"/>
        <w:rPr>
          <w:lang w:val="zh-CN" w:eastAsia="zh-CN"/>
        </w:rPr>
      </w:pPr>
      <w:r>
        <w:rPr>
          <w:lang w:val="zh-CN" w:eastAsia="zh-CN"/>
        </w:rPr>
        <w:t>6.3</w:t>
      </w:r>
      <w:r>
        <w:rPr>
          <w:lang w:val="zh-CN" w:eastAsia="zh-CN"/>
        </w:rPr>
        <w:t>人才风险</w:t>
      </w:r>
    </w:p>
    <w:p w:rsidR="0012672C" w:rsidRDefault="00B5540E">
      <w:pPr>
        <w:spacing w:before="240" w:after="240"/>
        <w:rPr>
          <w:lang w:val="zh-CN" w:eastAsia="zh-CN"/>
        </w:rPr>
      </w:pPr>
      <w:r>
        <w:rPr>
          <w:lang w:val="zh-CN" w:eastAsia="zh-CN"/>
        </w:rPr>
        <w:t>人才是高新技术项目技术创新的主体</w:t>
      </w:r>
      <w:r>
        <w:rPr>
          <w:lang w:val="zh-CN" w:eastAsia="zh-CN"/>
        </w:rPr>
        <w:t>,</w:t>
      </w:r>
      <w:r>
        <w:rPr>
          <w:lang w:val="zh-CN" w:eastAsia="zh-CN"/>
        </w:rPr>
        <w:t>是项目推进的关键因素。但是因为高技术人员的高知识性</w:t>
      </w:r>
      <w:r>
        <w:rPr>
          <w:lang w:val="zh-CN" w:eastAsia="zh-CN"/>
        </w:rPr>
        <w:t>,</w:t>
      </w:r>
      <w:r>
        <w:rPr>
          <w:lang w:val="zh-CN" w:eastAsia="zh-CN"/>
        </w:rPr>
        <w:t>也决定了他们的流动性比较大。具体可能有以下风险</w:t>
      </w:r>
      <w:r>
        <w:rPr>
          <w:lang w:val="zh-CN" w:eastAsia="zh-CN"/>
        </w:rPr>
        <w:t>:</w:t>
      </w:r>
    </w:p>
    <w:p w:rsidR="0012672C" w:rsidRDefault="00B5540E">
      <w:pPr>
        <w:spacing w:before="240" w:after="240"/>
        <w:rPr>
          <w:lang w:val="zh-CN" w:eastAsia="zh-CN"/>
        </w:rPr>
      </w:pPr>
      <w:r>
        <w:rPr>
          <w:lang w:val="zh-CN" w:eastAsia="zh-CN"/>
        </w:rPr>
        <w:t>创新人才的流失、研发团队能力和素质不足、缺少开拓市场营销人员、创新人员和沟通程度不足等一系列风险因素。</w:t>
      </w:r>
    </w:p>
    <w:p w:rsidR="0012672C" w:rsidRDefault="00B5540E">
      <w:pPr>
        <w:spacing w:before="240" w:after="240"/>
        <w:rPr>
          <w:lang w:val="zh-CN" w:eastAsia="zh-CN"/>
        </w:rPr>
      </w:pPr>
      <w:r>
        <w:rPr>
          <w:rStyle w:val="emsimilar"/>
          <w:lang w:val="zh-CN" w:eastAsia="zh-CN"/>
        </w:rPr>
        <w:t>为了防范人才风险</w:t>
      </w:r>
      <w:r>
        <w:rPr>
          <w:rStyle w:val="emsimilar"/>
          <w:lang w:val="zh-CN" w:eastAsia="zh-CN"/>
        </w:rPr>
        <w:t>,</w:t>
      </w:r>
      <w:r>
        <w:rPr>
          <w:rStyle w:val="emsimilar"/>
          <w:lang w:val="zh-CN" w:eastAsia="zh-CN"/>
        </w:rPr>
        <w:t>我们提出以下对策</w:t>
      </w:r>
      <w:r>
        <w:rPr>
          <w:rStyle w:val="emsimilar"/>
          <w:lang w:val="zh-CN" w:eastAsia="zh-CN"/>
        </w:rPr>
        <w:t>:</w:t>
      </w:r>
    </w:p>
    <w:p w:rsidR="0012672C" w:rsidRDefault="00B5540E">
      <w:pPr>
        <w:spacing w:before="240" w:after="240"/>
        <w:rPr>
          <w:lang w:val="zh-CN" w:eastAsia="zh-CN"/>
        </w:rPr>
      </w:pPr>
      <w:r>
        <w:rPr>
          <w:lang w:val="zh-CN" w:eastAsia="zh-CN"/>
        </w:rPr>
        <w:t>完善队伍激励机制。</w:t>
      </w:r>
    </w:p>
    <w:p w:rsidR="0012672C" w:rsidRDefault="00B5540E">
      <w:pPr>
        <w:spacing w:before="240" w:after="240"/>
        <w:rPr>
          <w:lang w:val="zh-CN" w:eastAsia="zh-CN"/>
        </w:rPr>
      </w:pPr>
      <w:r>
        <w:rPr>
          <w:rStyle w:val="emsimilar"/>
          <w:lang w:val="zh-CN" w:eastAsia="zh-CN"/>
        </w:rPr>
        <w:t>以相对优厚的酬劳吸引员工</w:t>
      </w:r>
      <w:r>
        <w:rPr>
          <w:rStyle w:val="emsimilar"/>
          <w:lang w:val="zh-CN" w:eastAsia="zh-CN"/>
        </w:rPr>
        <w:t>,</w:t>
      </w:r>
      <w:r>
        <w:rPr>
          <w:rStyle w:val="emsimilar"/>
          <w:lang w:val="zh-CN" w:eastAsia="zh-CN"/>
        </w:rPr>
        <w:t>不轻易辞退员工。从物质与精神激励、榜样激励、工作激励等方面建立科学的激励</w:t>
      </w:r>
      <w:r>
        <w:rPr>
          <w:rStyle w:val="emsimilar"/>
          <w:lang w:val="zh-CN" w:eastAsia="zh-CN"/>
        </w:rPr>
        <w:t>机制。</w:t>
      </w:r>
    </w:p>
    <w:p w:rsidR="0012672C" w:rsidRDefault="00B5540E">
      <w:pPr>
        <w:spacing w:before="240" w:after="240"/>
        <w:rPr>
          <w:lang w:val="zh-CN" w:eastAsia="zh-CN"/>
        </w:rPr>
      </w:pPr>
      <w:r>
        <w:rPr>
          <w:lang w:val="zh-CN" w:eastAsia="zh-CN"/>
        </w:rPr>
        <w:t>市场营销人员招聘时择优录取</w:t>
      </w:r>
      <w:r>
        <w:rPr>
          <w:lang w:val="zh-CN" w:eastAsia="zh-CN"/>
        </w:rPr>
        <w:t>,</w:t>
      </w:r>
      <w:r>
        <w:rPr>
          <w:lang w:val="zh-CN" w:eastAsia="zh-CN"/>
        </w:rPr>
        <w:t>专门成立市场营销小组。</w:t>
      </w:r>
    </w:p>
    <w:p w:rsidR="0012672C" w:rsidRDefault="00B5540E">
      <w:pPr>
        <w:spacing w:before="240" w:after="240"/>
        <w:rPr>
          <w:lang w:val="zh-CN" w:eastAsia="zh-CN"/>
        </w:rPr>
      </w:pPr>
      <w:r>
        <w:rPr>
          <w:rStyle w:val="emsimilar"/>
          <w:lang w:val="zh-CN" w:eastAsia="zh-CN"/>
        </w:rPr>
        <w:t>对团队成员定期培训</w:t>
      </w:r>
      <w:r>
        <w:rPr>
          <w:rStyle w:val="emsimilar"/>
          <w:lang w:val="zh-CN" w:eastAsia="zh-CN"/>
        </w:rPr>
        <w:t>,</w:t>
      </w:r>
      <w:r>
        <w:rPr>
          <w:rStyle w:val="emsimilar"/>
          <w:lang w:val="zh-CN" w:eastAsia="zh-CN"/>
        </w:rPr>
        <w:t>提升团队能力和素质。</w:t>
      </w:r>
    </w:p>
    <w:p w:rsidR="0012672C" w:rsidRDefault="00B5540E">
      <w:pPr>
        <w:spacing w:before="240" w:after="240"/>
        <w:rPr>
          <w:lang w:val="zh-CN" w:eastAsia="zh-CN"/>
        </w:rPr>
      </w:pPr>
      <w:r>
        <w:rPr>
          <w:lang w:val="zh-CN" w:eastAsia="zh-CN"/>
        </w:rPr>
        <w:t>6.4</w:t>
      </w:r>
      <w:r>
        <w:rPr>
          <w:lang w:val="zh-CN" w:eastAsia="zh-CN"/>
        </w:rPr>
        <w:t>资金风险</w:t>
      </w:r>
    </w:p>
    <w:p w:rsidR="0012672C" w:rsidRDefault="00B5540E">
      <w:pPr>
        <w:spacing w:before="240" w:after="240"/>
        <w:rPr>
          <w:lang w:val="zh-CN" w:eastAsia="zh-CN"/>
        </w:rPr>
      </w:pPr>
      <w:r>
        <w:rPr>
          <w:rStyle w:val="emsimilar"/>
          <w:lang w:val="zh-CN" w:eastAsia="zh-CN"/>
        </w:rPr>
        <w:lastRenderedPageBreak/>
        <w:t>资金风险主要是指技术创新过程中资金供给不足或不及时所带来的风险。</w:t>
      </w:r>
    </w:p>
    <w:p w:rsidR="0012672C" w:rsidRDefault="00B5540E">
      <w:pPr>
        <w:spacing w:before="240" w:after="240"/>
        <w:rPr>
          <w:lang w:val="zh-CN" w:eastAsia="zh-CN"/>
        </w:rPr>
      </w:pPr>
      <w:r>
        <w:rPr>
          <w:rStyle w:val="emsimilar"/>
          <w:lang w:val="zh-CN" w:eastAsia="zh-CN"/>
        </w:rPr>
        <w:t>云七新产品的开发并不是短短一段时间就能完成的</w:t>
      </w:r>
      <w:r>
        <w:rPr>
          <w:rStyle w:val="emsimilar"/>
          <w:lang w:val="zh-CN" w:eastAsia="zh-CN"/>
        </w:rPr>
        <w:t>,</w:t>
      </w:r>
      <w:r>
        <w:rPr>
          <w:rStyle w:val="emsimilar"/>
          <w:lang w:val="zh-CN" w:eastAsia="zh-CN"/>
        </w:rPr>
        <w:t>所以就需要大量且持续的资金供给</w:t>
      </w:r>
      <w:r>
        <w:rPr>
          <w:rStyle w:val="emsimilar"/>
          <w:lang w:val="zh-CN" w:eastAsia="zh-CN"/>
        </w:rPr>
        <w:t>,</w:t>
      </w:r>
      <w:r>
        <w:rPr>
          <w:rStyle w:val="emsimilar"/>
          <w:lang w:val="zh-CN" w:eastAsia="zh-CN"/>
        </w:rPr>
        <w:t>以保证其研究和开发不被中断</w:t>
      </w:r>
      <w:r>
        <w:rPr>
          <w:rStyle w:val="emsimilar"/>
          <w:lang w:val="zh-CN" w:eastAsia="zh-CN"/>
        </w:rPr>
        <w:t>,</w:t>
      </w:r>
      <w:r>
        <w:rPr>
          <w:rStyle w:val="emsimilar"/>
          <w:lang w:val="zh-CN" w:eastAsia="zh-CN"/>
        </w:rPr>
        <w:t>并且在创新过程中也会出现非预见性的资金供给不足的情况</w:t>
      </w:r>
      <w:r>
        <w:rPr>
          <w:rStyle w:val="emsimilar"/>
          <w:lang w:val="zh-CN" w:eastAsia="zh-CN"/>
        </w:rPr>
        <w:t>,</w:t>
      </w:r>
      <w:r>
        <w:rPr>
          <w:rStyle w:val="emsimilar"/>
          <w:lang w:val="zh-CN" w:eastAsia="zh-CN"/>
        </w:rPr>
        <w:t>所以资金供给不足会给该项目带来极大的影响。</w:t>
      </w:r>
    </w:p>
    <w:p w:rsidR="0012672C" w:rsidRDefault="00B5540E">
      <w:pPr>
        <w:spacing w:before="240" w:after="240"/>
        <w:rPr>
          <w:lang w:val="zh-CN" w:eastAsia="zh-CN"/>
        </w:rPr>
      </w:pPr>
      <w:r>
        <w:rPr>
          <w:rStyle w:val="emsimilar"/>
          <w:lang w:val="zh-CN" w:eastAsia="zh-CN"/>
        </w:rPr>
        <w:t>资金风险主要有</w:t>
      </w:r>
      <w:r>
        <w:rPr>
          <w:rStyle w:val="emsimilar"/>
          <w:lang w:val="zh-CN" w:eastAsia="zh-CN"/>
        </w:rPr>
        <w:t>:</w:t>
      </w:r>
      <w:r>
        <w:rPr>
          <w:rStyle w:val="emsimilar"/>
          <w:lang w:val="zh-CN" w:eastAsia="zh-CN"/>
        </w:rPr>
        <w:t>融资风险</w:t>
      </w:r>
      <w:r>
        <w:rPr>
          <w:rStyle w:val="emsimilar"/>
          <w:lang w:val="zh-CN" w:eastAsia="zh-CN"/>
        </w:rPr>
        <w:t>,</w:t>
      </w:r>
      <w:r>
        <w:rPr>
          <w:rStyle w:val="emsimilar"/>
          <w:lang w:val="zh-CN" w:eastAsia="zh-CN"/>
        </w:rPr>
        <w:t>高风险性决定了该项目初期的资金来源难度</w:t>
      </w:r>
      <w:r>
        <w:rPr>
          <w:rStyle w:val="emsimilar"/>
          <w:lang w:val="zh-CN" w:eastAsia="zh-CN"/>
        </w:rPr>
        <w:t>;</w:t>
      </w:r>
      <w:r>
        <w:rPr>
          <w:rStyle w:val="emsimilar"/>
          <w:lang w:val="zh-CN" w:eastAsia="zh-CN"/>
        </w:rPr>
        <w:t>贷款利率风险</w:t>
      </w:r>
      <w:r>
        <w:rPr>
          <w:rStyle w:val="emsimilar"/>
          <w:lang w:val="zh-CN" w:eastAsia="zh-CN"/>
        </w:rPr>
        <w:t>,</w:t>
      </w:r>
      <w:r>
        <w:rPr>
          <w:rStyle w:val="emsimilar"/>
          <w:lang w:val="zh-CN" w:eastAsia="zh-CN"/>
        </w:rPr>
        <w:t>贷款利率一旦上升</w:t>
      </w:r>
      <w:r>
        <w:rPr>
          <w:rStyle w:val="emsimilar"/>
          <w:lang w:val="zh-CN" w:eastAsia="zh-CN"/>
        </w:rPr>
        <w:t>,</w:t>
      </w:r>
      <w:r>
        <w:rPr>
          <w:rStyle w:val="emsimilar"/>
          <w:lang w:val="zh-CN" w:eastAsia="zh-CN"/>
        </w:rPr>
        <w:t>该项目贷款的成本也随之增加</w:t>
      </w:r>
      <w:r>
        <w:rPr>
          <w:rStyle w:val="emsimilar"/>
          <w:lang w:val="zh-CN" w:eastAsia="zh-CN"/>
        </w:rPr>
        <w:t>,</w:t>
      </w:r>
      <w:r>
        <w:rPr>
          <w:lang w:val="zh-CN" w:eastAsia="zh-CN"/>
        </w:rPr>
        <w:t>因而产生风险。</w:t>
      </w:r>
    </w:p>
    <w:p w:rsidR="0012672C" w:rsidRDefault="00B5540E">
      <w:pPr>
        <w:spacing w:before="240" w:after="240"/>
        <w:rPr>
          <w:lang w:val="zh-CN" w:eastAsia="zh-CN"/>
        </w:rPr>
      </w:pPr>
      <w:r>
        <w:rPr>
          <w:lang w:val="zh-CN" w:eastAsia="zh-CN"/>
        </w:rPr>
        <w:t>为了防范资金风险</w:t>
      </w:r>
      <w:r>
        <w:rPr>
          <w:lang w:val="zh-CN" w:eastAsia="zh-CN"/>
        </w:rPr>
        <w:t>,</w:t>
      </w:r>
      <w:r>
        <w:rPr>
          <w:lang w:val="zh-CN" w:eastAsia="zh-CN"/>
        </w:rPr>
        <w:t>我们提出以下对策</w:t>
      </w:r>
      <w:r>
        <w:rPr>
          <w:lang w:val="zh-CN" w:eastAsia="zh-CN"/>
        </w:rPr>
        <w:t>:</w:t>
      </w:r>
    </w:p>
    <w:p w:rsidR="0012672C" w:rsidRDefault="00B5540E">
      <w:pPr>
        <w:spacing w:before="240" w:after="240"/>
        <w:rPr>
          <w:lang w:val="zh-CN" w:eastAsia="zh-CN"/>
        </w:rPr>
      </w:pPr>
      <w:r>
        <w:rPr>
          <w:lang w:val="zh-CN" w:eastAsia="zh-CN"/>
        </w:rPr>
        <w:t>合作开发。寻求与资金雄厚的企业合作</w:t>
      </w:r>
      <w:r>
        <w:rPr>
          <w:lang w:val="zh-CN" w:eastAsia="zh-CN"/>
        </w:rPr>
        <w:t>,</w:t>
      </w:r>
      <w:r>
        <w:rPr>
          <w:lang w:val="zh-CN" w:eastAsia="zh-CN"/>
        </w:rPr>
        <w:t>以保证足够的资金来源。</w:t>
      </w:r>
    </w:p>
    <w:p w:rsidR="0012672C" w:rsidRDefault="00B5540E">
      <w:pPr>
        <w:spacing w:before="240" w:after="240"/>
        <w:rPr>
          <w:lang w:val="zh-CN" w:eastAsia="zh-CN"/>
        </w:rPr>
      </w:pPr>
      <w:r>
        <w:rPr>
          <w:lang w:val="zh-CN" w:eastAsia="zh-CN"/>
        </w:rPr>
        <w:t>吸引风险投资或政府基金。风险投资者比较青睐高新技术项目</w:t>
      </w:r>
      <w:r>
        <w:rPr>
          <w:lang w:val="zh-CN" w:eastAsia="zh-CN"/>
        </w:rPr>
        <w:t>,</w:t>
      </w:r>
      <w:r>
        <w:rPr>
          <w:lang w:val="zh-CN" w:eastAsia="zh-CN"/>
        </w:rPr>
        <w:t>高投入高收益</w:t>
      </w:r>
      <w:r>
        <w:rPr>
          <w:lang w:val="zh-CN" w:eastAsia="zh-CN"/>
        </w:rPr>
        <w:t>的儿童早教产品</w:t>
      </w:r>
      <w:r>
        <w:rPr>
          <w:rStyle w:val="emsimilar"/>
          <w:lang w:val="zh-CN" w:eastAsia="zh-CN"/>
        </w:rPr>
        <w:t>领域可以吸引风险投资者投入资金。合理利用资金。财务人员和创新团队人员要共同努力来做到</w:t>
      </w:r>
      <w:r>
        <w:rPr>
          <w:rStyle w:val="emsimilar"/>
          <w:lang w:val="zh-CN" w:eastAsia="zh-CN"/>
        </w:rPr>
        <w:t>"</w:t>
      </w:r>
      <w:r>
        <w:rPr>
          <w:rStyle w:val="emsimilar"/>
          <w:lang w:val="zh-CN" w:eastAsia="zh-CN"/>
        </w:rPr>
        <w:t>节流</w:t>
      </w:r>
      <w:r>
        <w:rPr>
          <w:rStyle w:val="emsimilar"/>
          <w:lang w:val="zh-CN" w:eastAsia="zh-CN"/>
        </w:rPr>
        <w:t>",</w:t>
      </w:r>
      <w:r>
        <w:rPr>
          <w:rStyle w:val="emsimilar"/>
          <w:lang w:val="zh-CN" w:eastAsia="zh-CN"/>
        </w:rPr>
        <w:t>保证资金都能用到最需要的地方。</w:t>
      </w:r>
    </w:p>
    <w:p w:rsidR="0012672C" w:rsidRDefault="00B5540E">
      <w:pPr>
        <w:spacing w:before="240" w:after="240"/>
        <w:rPr>
          <w:lang w:val="zh-CN" w:eastAsia="zh-CN"/>
        </w:rPr>
      </w:pPr>
      <w:r>
        <w:rPr>
          <w:lang w:val="zh-CN" w:eastAsia="zh-CN"/>
        </w:rPr>
        <w:t>附件</w:t>
      </w:r>
      <w:r>
        <w:rPr>
          <w:lang w:val="zh-CN" w:eastAsia="zh-CN"/>
        </w:rPr>
        <w:t>:</w:t>
      </w:r>
    </w:p>
    <w:p w:rsidR="0012672C" w:rsidRDefault="00B5540E">
      <w:pPr>
        <w:spacing w:before="240" w:after="240"/>
        <w:rPr>
          <w:lang w:val="zh-CN" w:eastAsia="zh-CN"/>
        </w:rPr>
      </w:pPr>
      <w:r>
        <w:rPr>
          <w:lang w:val="zh-CN" w:eastAsia="zh-CN"/>
        </w:rPr>
        <w:t>《云七民宿调查问卷》</w:t>
      </w:r>
    </w:p>
    <w:p w:rsidR="0012672C" w:rsidRDefault="00B5540E">
      <w:pPr>
        <w:spacing w:before="240" w:after="240"/>
        <w:rPr>
          <w:lang w:val="zh-CN" w:eastAsia="zh-CN"/>
        </w:rPr>
      </w:pPr>
      <w:r>
        <w:rPr>
          <w:lang w:val="zh-CN" w:eastAsia="zh-CN"/>
        </w:rPr>
        <w:t>亲爱的朋友</w:t>
      </w:r>
      <w:r>
        <w:rPr>
          <w:lang w:val="zh-CN" w:eastAsia="zh-CN"/>
        </w:rPr>
        <w:t>:</w:t>
      </w:r>
      <w:r>
        <w:rPr>
          <w:lang w:val="zh-CN" w:eastAsia="zh-CN"/>
        </w:rPr>
        <w:t>您好</w:t>
      </w:r>
      <w:r>
        <w:rPr>
          <w:lang w:val="zh-CN" w:eastAsia="zh-CN"/>
        </w:rPr>
        <w:t>!</w:t>
      </w:r>
      <w:r>
        <w:rPr>
          <w:lang w:val="zh-CN" w:eastAsia="zh-CN"/>
        </w:rPr>
        <w:t>我们是云七民宿短租</w:t>
      </w:r>
      <w:r>
        <w:rPr>
          <w:lang w:val="zh-CN" w:eastAsia="zh-CN"/>
        </w:rPr>
        <w:t>app</w:t>
      </w:r>
      <w:r>
        <w:rPr>
          <w:lang w:val="zh-CN" w:eastAsia="zh-CN"/>
        </w:rPr>
        <w:t>的开发者。我们正在做一个针对北京郊区及周边县市旅游景点的景观民宿策划</w:t>
      </w:r>
      <w:r>
        <w:rPr>
          <w:lang w:val="zh-CN" w:eastAsia="zh-CN"/>
        </w:rPr>
        <w:t>,</w:t>
      </w:r>
      <w:r>
        <w:rPr>
          <w:rStyle w:val="emsimilar"/>
          <w:lang w:val="zh-CN" w:eastAsia="zh-CN"/>
        </w:rPr>
        <w:t>景观民宿是指结合当地人文、自然景观、生态、环境资源等为旅客提供的景区内的住宿处所。</w:t>
      </w:r>
      <w:r>
        <w:rPr>
          <w:lang w:val="zh-CN" w:eastAsia="zh-CN"/>
        </w:rPr>
        <w:t>我们希望通过此调查问卷了解您对民宿住宿条件的喜好和要求</w:t>
      </w:r>
      <w:r>
        <w:rPr>
          <w:lang w:val="zh-CN" w:eastAsia="zh-CN"/>
        </w:rPr>
        <w:t>,</w:t>
      </w:r>
      <w:r>
        <w:rPr>
          <w:lang w:val="zh-CN" w:eastAsia="zh-CN"/>
        </w:rPr>
        <w:t>从而为我们的决策提供参考。</w:t>
      </w:r>
      <w:r>
        <w:rPr>
          <w:rStyle w:val="emsimilar"/>
          <w:lang w:val="zh-CN" w:eastAsia="zh-CN"/>
        </w:rPr>
        <w:t>我们会对您的个人信息严格保密</w:t>
      </w:r>
      <w:r>
        <w:rPr>
          <w:rStyle w:val="emsimilar"/>
          <w:lang w:val="zh-CN" w:eastAsia="zh-CN"/>
        </w:rPr>
        <w:t>,</w:t>
      </w:r>
      <w:r>
        <w:rPr>
          <w:rStyle w:val="emsimilar"/>
          <w:lang w:val="zh-CN" w:eastAsia="zh-CN"/>
        </w:rPr>
        <w:t>并保证不用于其他用途。请您在您选择的选项字母上打</w:t>
      </w:r>
      <w:r>
        <w:rPr>
          <w:rStyle w:val="emsimilar"/>
          <w:lang w:val="zh-CN" w:eastAsia="zh-CN"/>
        </w:rPr>
        <w:t>"√",</w:t>
      </w:r>
      <w:r>
        <w:rPr>
          <w:rStyle w:val="emsimilar"/>
          <w:lang w:val="zh-CN" w:eastAsia="zh-CN"/>
        </w:rPr>
        <w:t>不加特殊说明时为单选。</w:t>
      </w:r>
    </w:p>
    <w:p w:rsidR="0012672C" w:rsidRDefault="00B5540E">
      <w:pPr>
        <w:spacing w:before="240" w:after="240"/>
        <w:rPr>
          <w:lang w:val="zh-CN" w:eastAsia="zh-CN"/>
        </w:rPr>
      </w:pPr>
      <w:r>
        <w:rPr>
          <w:lang w:val="zh-CN" w:eastAsia="zh-CN"/>
        </w:rPr>
        <w:t>1.</w:t>
      </w:r>
      <w:r>
        <w:rPr>
          <w:lang w:val="zh-CN" w:eastAsia="zh-CN"/>
        </w:rPr>
        <w:t>如果房间里有大面积观景窗台</w:t>
      </w:r>
      <w:r>
        <w:rPr>
          <w:lang w:val="zh-CN" w:eastAsia="zh-CN"/>
        </w:rPr>
        <w:t>,</w:t>
      </w:r>
      <w:r>
        <w:rPr>
          <w:lang w:val="zh-CN" w:eastAsia="zh-CN"/>
        </w:rPr>
        <w:t>您希望透过窗户看到什么景色</w:t>
      </w:r>
      <w:r>
        <w:rPr>
          <w:lang w:val="zh-CN" w:eastAsia="zh-CN"/>
        </w:rPr>
        <w:t>?(</w:t>
      </w:r>
      <w:r>
        <w:rPr>
          <w:lang w:val="zh-CN" w:eastAsia="zh-CN"/>
        </w:rPr>
        <w:t>多选</w:t>
      </w:r>
      <w:r>
        <w:rPr>
          <w:lang w:val="zh-CN" w:eastAsia="zh-CN"/>
        </w:rPr>
        <w:t>)*</w:t>
      </w:r>
    </w:p>
    <w:p w:rsidR="0012672C" w:rsidRDefault="00B5540E">
      <w:pPr>
        <w:spacing w:before="240" w:after="240"/>
        <w:rPr>
          <w:lang w:val="zh-CN" w:eastAsia="zh-CN"/>
        </w:rPr>
      </w:pPr>
      <w:r>
        <w:rPr>
          <w:lang w:val="zh-CN" w:eastAsia="zh-CN"/>
        </w:rPr>
        <w:t>山</w:t>
      </w:r>
    </w:p>
    <w:p w:rsidR="0012672C" w:rsidRDefault="00B5540E">
      <w:pPr>
        <w:spacing w:before="240" w:after="240"/>
        <w:rPr>
          <w:lang w:val="zh-CN" w:eastAsia="zh-CN"/>
        </w:rPr>
      </w:pPr>
      <w:r>
        <w:rPr>
          <w:lang w:val="zh-CN" w:eastAsia="zh-CN"/>
        </w:rPr>
        <w:t>森林</w:t>
      </w:r>
    </w:p>
    <w:p w:rsidR="0012672C" w:rsidRDefault="00B5540E">
      <w:pPr>
        <w:spacing w:before="240" w:after="240"/>
        <w:rPr>
          <w:lang w:val="zh-CN" w:eastAsia="zh-CN"/>
        </w:rPr>
      </w:pPr>
      <w:r>
        <w:rPr>
          <w:lang w:val="zh-CN" w:eastAsia="zh-CN"/>
        </w:rPr>
        <w:t>湖水</w:t>
      </w:r>
    </w:p>
    <w:p w:rsidR="0012672C" w:rsidRDefault="00B5540E">
      <w:pPr>
        <w:spacing w:before="240" w:after="240"/>
        <w:rPr>
          <w:lang w:val="zh-CN" w:eastAsia="zh-CN"/>
        </w:rPr>
      </w:pPr>
      <w:r>
        <w:rPr>
          <w:lang w:val="zh-CN" w:eastAsia="zh-CN"/>
        </w:rPr>
        <w:t>小桥流水</w:t>
      </w:r>
    </w:p>
    <w:p w:rsidR="0012672C" w:rsidRDefault="00B5540E">
      <w:pPr>
        <w:spacing w:before="240" w:after="240"/>
        <w:rPr>
          <w:lang w:val="zh-CN" w:eastAsia="zh-CN"/>
        </w:rPr>
      </w:pPr>
      <w:r>
        <w:rPr>
          <w:lang w:val="zh-CN" w:eastAsia="zh-CN"/>
        </w:rPr>
        <w:t>人造景观</w:t>
      </w:r>
      <w:r>
        <w:rPr>
          <w:lang w:val="zh-CN" w:eastAsia="zh-CN"/>
        </w:rPr>
        <w:t>(</w:t>
      </w:r>
      <w:r>
        <w:rPr>
          <w:lang w:val="zh-CN" w:eastAsia="zh-CN"/>
        </w:rPr>
        <w:t>如假山、亭子等</w:t>
      </w:r>
      <w:r>
        <w:rPr>
          <w:lang w:val="zh-CN" w:eastAsia="zh-CN"/>
        </w:rPr>
        <w:t>)</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lang w:val="zh-CN" w:eastAsia="zh-CN"/>
        </w:rPr>
        <w:t>2.</w:t>
      </w:r>
      <w:r>
        <w:rPr>
          <w:lang w:val="zh-CN" w:eastAsia="zh-CN"/>
        </w:rPr>
        <w:t>您希望居住的民宿房间是什么风格</w:t>
      </w:r>
      <w:r>
        <w:rPr>
          <w:lang w:val="zh-CN" w:eastAsia="zh-CN"/>
        </w:rPr>
        <w:t>?(</w:t>
      </w:r>
      <w:r>
        <w:rPr>
          <w:lang w:val="zh-CN" w:eastAsia="zh-CN"/>
        </w:rPr>
        <w:t>多选</w:t>
      </w:r>
      <w:r>
        <w:rPr>
          <w:lang w:val="zh-CN" w:eastAsia="zh-CN"/>
        </w:rPr>
        <w:t>)*</w:t>
      </w:r>
    </w:p>
    <w:p w:rsidR="0012672C" w:rsidRDefault="00B5540E">
      <w:pPr>
        <w:spacing w:before="240" w:after="240"/>
        <w:rPr>
          <w:lang w:val="zh-CN" w:eastAsia="zh-CN"/>
        </w:rPr>
      </w:pPr>
      <w:r>
        <w:rPr>
          <w:lang w:val="zh-CN" w:eastAsia="zh-CN"/>
        </w:rPr>
        <w:lastRenderedPageBreak/>
        <w:t>欧式古典风</w:t>
      </w:r>
    </w:p>
    <w:p w:rsidR="0012672C" w:rsidRDefault="00B5540E">
      <w:pPr>
        <w:spacing w:before="240" w:after="240"/>
        <w:rPr>
          <w:lang w:val="zh-CN" w:eastAsia="zh-CN"/>
        </w:rPr>
      </w:pPr>
      <w:r>
        <w:rPr>
          <w:lang w:val="zh-CN" w:eastAsia="zh-CN"/>
        </w:rPr>
        <w:t>现代简约风</w:t>
      </w:r>
    </w:p>
    <w:p w:rsidR="0012672C" w:rsidRDefault="00B5540E">
      <w:pPr>
        <w:spacing w:before="240" w:after="240"/>
        <w:rPr>
          <w:lang w:val="zh-CN" w:eastAsia="zh-CN"/>
        </w:rPr>
      </w:pPr>
      <w:r>
        <w:rPr>
          <w:lang w:val="zh-CN" w:eastAsia="zh-CN"/>
        </w:rPr>
        <w:t>时尚混搭风</w:t>
      </w:r>
    </w:p>
    <w:p w:rsidR="0012672C" w:rsidRDefault="00B5540E">
      <w:pPr>
        <w:spacing w:before="240" w:after="240"/>
        <w:rPr>
          <w:lang w:val="zh-CN" w:eastAsia="zh-CN"/>
        </w:rPr>
      </w:pPr>
      <w:r>
        <w:rPr>
          <w:lang w:val="zh-CN" w:eastAsia="zh-CN"/>
        </w:rPr>
        <w:t>恬淡田园风</w:t>
      </w:r>
    </w:p>
    <w:p w:rsidR="0012672C" w:rsidRDefault="00B5540E">
      <w:pPr>
        <w:spacing w:before="240" w:after="240"/>
        <w:rPr>
          <w:lang w:val="zh-CN" w:eastAsia="zh-CN"/>
        </w:rPr>
      </w:pPr>
      <w:r>
        <w:rPr>
          <w:lang w:val="zh-CN" w:eastAsia="zh-CN"/>
        </w:rPr>
        <w:t>日式素雅风</w:t>
      </w:r>
    </w:p>
    <w:p w:rsidR="0012672C" w:rsidRDefault="00B5540E">
      <w:pPr>
        <w:spacing w:before="240" w:after="240"/>
        <w:rPr>
          <w:lang w:val="zh-CN" w:eastAsia="zh-CN"/>
        </w:rPr>
      </w:pPr>
      <w:r>
        <w:rPr>
          <w:lang w:val="zh-CN" w:eastAsia="zh-CN"/>
        </w:rPr>
        <w:t>地中海风情</w:t>
      </w:r>
    </w:p>
    <w:p w:rsidR="0012672C" w:rsidRDefault="00B5540E">
      <w:pPr>
        <w:spacing w:before="240" w:after="240"/>
        <w:rPr>
          <w:lang w:val="zh-CN" w:eastAsia="zh-CN"/>
        </w:rPr>
      </w:pPr>
      <w:r>
        <w:rPr>
          <w:lang w:val="zh-CN" w:eastAsia="zh-CN"/>
        </w:rPr>
        <w:t>东南亚风情</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lang w:val="zh-CN" w:eastAsia="zh-CN"/>
        </w:rPr>
        <w:t>3.</w:t>
      </w:r>
      <w:r>
        <w:rPr>
          <w:lang w:val="zh-CN" w:eastAsia="zh-CN"/>
        </w:rPr>
        <w:t>您对下列要素的在意程度</w:t>
      </w:r>
      <w:r>
        <w:rPr>
          <w:lang w:val="zh-CN" w:eastAsia="zh-CN"/>
        </w:rPr>
        <w:t>:*</w:t>
      </w:r>
    </w:p>
    <w:p w:rsidR="0012672C" w:rsidRDefault="00B5540E">
      <w:pPr>
        <w:spacing w:before="240" w:after="240"/>
        <w:rPr>
          <w:lang w:val="zh-CN" w:eastAsia="zh-CN"/>
        </w:rPr>
      </w:pPr>
      <w:r>
        <w:rPr>
          <w:lang w:val="zh-CN" w:eastAsia="zh-CN"/>
        </w:rPr>
        <w:t>非常在意在意一般不</w:t>
      </w:r>
      <w:r>
        <w:rPr>
          <w:lang w:val="zh-CN" w:eastAsia="zh-CN"/>
        </w:rPr>
        <w:t>在意非常不在意</w:t>
      </w:r>
    </w:p>
    <w:p w:rsidR="0012672C" w:rsidRDefault="00B5540E">
      <w:pPr>
        <w:spacing w:before="240" w:after="240"/>
        <w:rPr>
          <w:lang w:val="zh-CN" w:eastAsia="zh-CN"/>
        </w:rPr>
      </w:pPr>
      <w:r>
        <w:rPr>
          <w:lang w:val="zh-CN" w:eastAsia="zh-CN"/>
        </w:rPr>
        <w:t>干净程度请选择干净程度</w:t>
      </w:r>
    </w:p>
    <w:p w:rsidR="0012672C" w:rsidRDefault="00B5540E">
      <w:pPr>
        <w:spacing w:before="240" w:after="240"/>
        <w:rPr>
          <w:lang w:val="zh-CN" w:eastAsia="zh-CN"/>
        </w:rPr>
      </w:pPr>
      <w:r>
        <w:rPr>
          <w:lang w:val="zh-CN" w:eastAsia="zh-CN"/>
        </w:rPr>
        <w:t>舒适程度请选择舒适程度</w:t>
      </w:r>
    </w:p>
    <w:p w:rsidR="0012672C" w:rsidRDefault="00B5540E">
      <w:pPr>
        <w:spacing w:before="240" w:after="240"/>
        <w:rPr>
          <w:lang w:val="zh-CN" w:eastAsia="zh-CN"/>
        </w:rPr>
      </w:pPr>
      <w:r>
        <w:rPr>
          <w:lang w:val="zh-CN" w:eastAsia="zh-CN"/>
        </w:rPr>
        <w:t>房间设计请选择房间设计</w:t>
      </w:r>
    </w:p>
    <w:p w:rsidR="0012672C" w:rsidRDefault="00B5540E">
      <w:pPr>
        <w:spacing w:before="240" w:after="240"/>
        <w:rPr>
          <w:lang w:val="zh-CN" w:eastAsia="zh-CN"/>
        </w:rPr>
      </w:pPr>
      <w:r>
        <w:rPr>
          <w:lang w:val="zh-CN" w:eastAsia="zh-CN"/>
        </w:rPr>
        <w:t>采光效果请选择采光效果</w:t>
      </w:r>
    </w:p>
    <w:p w:rsidR="0012672C" w:rsidRDefault="00B5540E">
      <w:pPr>
        <w:spacing w:before="240" w:after="240"/>
        <w:rPr>
          <w:lang w:val="zh-CN" w:eastAsia="zh-CN"/>
        </w:rPr>
      </w:pPr>
      <w:r>
        <w:rPr>
          <w:lang w:val="zh-CN" w:eastAsia="zh-CN"/>
        </w:rPr>
        <w:t>隔音效果请选择隔音效果</w:t>
      </w:r>
    </w:p>
    <w:p w:rsidR="0012672C" w:rsidRDefault="00B5540E">
      <w:pPr>
        <w:spacing w:before="240" w:after="240"/>
        <w:rPr>
          <w:lang w:val="zh-CN" w:eastAsia="zh-CN"/>
        </w:rPr>
      </w:pPr>
      <w:r>
        <w:rPr>
          <w:lang w:val="zh-CN" w:eastAsia="zh-CN"/>
        </w:rPr>
        <w:t>网络请选择网络</w:t>
      </w:r>
    </w:p>
    <w:p w:rsidR="0012672C" w:rsidRDefault="00B5540E">
      <w:pPr>
        <w:spacing w:before="240" w:after="240"/>
        <w:rPr>
          <w:lang w:val="zh-CN" w:eastAsia="zh-CN"/>
        </w:rPr>
      </w:pPr>
      <w:r>
        <w:rPr>
          <w:lang w:val="zh-CN" w:eastAsia="zh-CN"/>
        </w:rPr>
        <w:t>安全性请选择安全性</w:t>
      </w:r>
    </w:p>
    <w:p w:rsidR="0012672C" w:rsidRDefault="00B5540E">
      <w:pPr>
        <w:spacing w:before="240" w:after="240"/>
        <w:rPr>
          <w:lang w:val="zh-CN" w:eastAsia="zh-CN"/>
        </w:rPr>
      </w:pPr>
      <w:r>
        <w:rPr>
          <w:lang w:val="zh-CN" w:eastAsia="zh-CN"/>
        </w:rPr>
        <w:t>4.</w:t>
      </w:r>
      <w:r>
        <w:rPr>
          <w:lang w:val="zh-CN" w:eastAsia="zh-CN"/>
        </w:rPr>
        <w:t>您是否希望民俗提供除房间外的休闲空间</w:t>
      </w:r>
      <w:r>
        <w:rPr>
          <w:lang w:val="zh-CN" w:eastAsia="zh-CN"/>
        </w:rPr>
        <w:t>?*</w:t>
      </w:r>
    </w:p>
    <w:p w:rsidR="0012672C" w:rsidRDefault="00B5540E">
      <w:pPr>
        <w:spacing w:before="240" w:after="240"/>
        <w:rPr>
          <w:lang w:val="zh-CN" w:eastAsia="zh-CN"/>
        </w:rPr>
      </w:pPr>
      <w:r>
        <w:rPr>
          <w:lang w:val="zh-CN" w:eastAsia="zh-CN"/>
        </w:rPr>
        <w:t>是</w:t>
      </w:r>
    </w:p>
    <w:p w:rsidR="0012672C" w:rsidRDefault="00B5540E">
      <w:pPr>
        <w:spacing w:before="240" w:after="240"/>
        <w:rPr>
          <w:lang w:val="zh-CN" w:eastAsia="zh-CN"/>
        </w:rPr>
      </w:pPr>
      <w:r>
        <w:rPr>
          <w:lang w:val="zh-CN" w:eastAsia="zh-CN"/>
        </w:rPr>
        <w:t>否</w:t>
      </w:r>
    </w:p>
    <w:p w:rsidR="0012672C" w:rsidRDefault="00B5540E">
      <w:pPr>
        <w:spacing w:before="240" w:after="240"/>
        <w:rPr>
          <w:lang w:val="zh-CN" w:eastAsia="zh-CN"/>
        </w:rPr>
      </w:pPr>
      <w:r>
        <w:rPr>
          <w:lang w:val="zh-CN" w:eastAsia="zh-CN"/>
        </w:rPr>
        <w:t>5.</w:t>
      </w:r>
      <w:r>
        <w:rPr>
          <w:lang w:val="zh-CN" w:eastAsia="zh-CN"/>
        </w:rPr>
        <w:t>您希望民宿提供哪些休闲空间</w:t>
      </w:r>
      <w:r>
        <w:rPr>
          <w:lang w:val="zh-CN" w:eastAsia="zh-CN"/>
        </w:rPr>
        <w:t>?(</w:t>
      </w:r>
      <w:r>
        <w:rPr>
          <w:lang w:val="zh-CN" w:eastAsia="zh-CN"/>
        </w:rPr>
        <w:t>多选</w:t>
      </w:r>
      <w:r>
        <w:rPr>
          <w:lang w:val="zh-CN" w:eastAsia="zh-CN"/>
        </w:rPr>
        <w:t>)*</w:t>
      </w:r>
    </w:p>
    <w:p w:rsidR="0012672C" w:rsidRDefault="00B5540E">
      <w:pPr>
        <w:spacing w:before="240" w:after="240"/>
        <w:rPr>
          <w:lang w:val="zh-CN" w:eastAsia="zh-CN"/>
        </w:rPr>
      </w:pPr>
      <w:r>
        <w:rPr>
          <w:lang w:val="zh-CN" w:eastAsia="zh-CN"/>
        </w:rPr>
        <w:t>小酒吧</w:t>
      </w:r>
    </w:p>
    <w:p w:rsidR="0012672C" w:rsidRDefault="00B5540E">
      <w:pPr>
        <w:spacing w:before="240" w:after="240"/>
        <w:rPr>
          <w:lang w:val="zh-CN" w:eastAsia="zh-CN"/>
        </w:rPr>
      </w:pPr>
      <w:r>
        <w:rPr>
          <w:lang w:val="zh-CN" w:eastAsia="zh-CN"/>
        </w:rPr>
        <w:t>咖啡厅</w:t>
      </w:r>
    </w:p>
    <w:p w:rsidR="0012672C" w:rsidRDefault="00B5540E">
      <w:pPr>
        <w:spacing w:before="240" w:after="240"/>
        <w:rPr>
          <w:lang w:val="zh-CN" w:eastAsia="zh-CN"/>
        </w:rPr>
      </w:pPr>
      <w:r>
        <w:rPr>
          <w:lang w:val="zh-CN" w:eastAsia="zh-CN"/>
        </w:rPr>
        <w:lastRenderedPageBreak/>
        <w:t>活动室</w:t>
      </w:r>
      <w:r>
        <w:rPr>
          <w:lang w:val="zh-CN" w:eastAsia="zh-CN"/>
        </w:rPr>
        <w:t>(</w:t>
      </w:r>
      <w:r>
        <w:rPr>
          <w:lang w:val="zh-CN" w:eastAsia="zh-CN"/>
        </w:rPr>
        <w:t>内含书籍、桌面游戏、影音设备等</w:t>
      </w:r>
      <w:r>
        <w:rPr>
          <w:lang w:val="zh-CN" w:eastAsia="zh-CN"/>
        </w:rPr>
        <w:t>)</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rStyle w:val="emsimilar"/>
          <w:lang w:val="zh-CN" w:eastAsia="zh-CN"/>
        </w:rPr>
        <w:t>6.</w:t>
      </w:r>
      <w:r>
        <w:rPr>
          <w:rStyle w:val="emsimilar"/>
          <w:lang w:val="zh-CN" w:eastAsia="zh-CN"/>
        </w:rPr>
        <w:t>如果有一家以窗台为特色</w:t>
      </w:r>
      <w:r>
        <w:rPr>
          <w:rStyle w:val="emsimilar"/>
          <w:lang w:val="zh-CN" w:eastAsia="zh-CN"/>
        </w:rPr>
        <w:t>,</w:t>
      </w:r>
      <w:r>
        <w:rPr>
          <w:rStyle w:val="emsimilar"/>
          <w:lang w:val="zh-CN" w:eastAsia="zh-CN"/>
        </w:rPr>
        <w:t>每个房间装修风格都不同的民宿</w:t>
      </w:r>
      <w:r>
        <w:rPr>
          <w:rStyle w:val="emsimilar"/>
          <w:lang w:val="zh-CN" w:eastAsia="zh-CN"/>
        </w:rPr>
        <w:t>,</w:t>
      </w:r>
      <w:r>
        <w:rPr>
          <w:rStyle w:val="emsimilar"/>
          <w:lang w:val="zh-CN" w:eastAsia="zh-CN"/>
        </w:rPr>
        <w:t>您愿意入住吗</w:t>
      </w:r>
      <w:r>
        <w:rPr>
          <w:rStyle w:val="emsimilar"/>
          <w:lang w:val="zh-CN" w:eastAsia="zh-CN"/>
        </w:rPr>
        <w:t>?</w:t>
      </w:r>
      <w:r>
        <w:rPr>
          <w:lang w:val="zh-CN" w:eastAsia="zh-CN"/>
        </w:rPr>
        <w:t>*</w:t>
      </w:r>
    </w:p>
    <w:p w:rsidR="0012672C" w:rsidRDefault="00B5540E">
      <w:pPr>
        <w:spacing w:before="240" w:after="240"/>
        <w:rPr>
          <w:lang w:val="zh-CN" w:eastAsia="zh-CN"/>
        </w:rPr>
      </w:pPr>
      <w:r>
        <w:rPr>
          <w:lang w:val="zh-CN" w:eastAsia="zh-CN"/>
        </w:rPr>
        <w:t>愿意</w:t>
      </w:r>
    </w:p>
    <w:p w:rsidR="0012672C" w:rsidRDefault="00B5540E">
      <w:pPr>
        <w:spacing w:before="240" w:after="240"/>
        <w:rPr>
          <w:lang w:val="zh-CN" w:eastAsia="zh-CN"/>
        </w:rPr>
      </w:pPr>
      <w:r>
        <w:rPr>
          <w:lang w:val="zh-CN" w:eastAsia="zh-CN"/>
        </w:rPr>
        <w:t>不愿意</w:t>
      </w:r>
    </w:p>
    <w:p w:rsidR="0012672C" w:rsidRDefault="00B5540E">
      <w:pPr>
        <w:spacing w:before="240" w:after="240"/>
        <w:rPr>
          <w:lang w:val="zh-CN" w:eastAsia="zh-CN"/>
        </w:rPr>
      </w:pPr>
      <w:r>
        <w:rPr>
          <w:lang w:val="zh-CN" w:eastAsia="zh-CN"/>
        </w:rPr>
        <w:t>无所谓</w:t>
      </w:r>
    </w:p>
    <w:p w:rsidR="0012672C" w:rsidRDefault="00B5540E">
      <w:pPr>
        <w:spacing w:before="240" w:after="240"/>
        <w:rPr>
          <w:lang w:val="zh-CN" w:eastAsia="zh-CN"/>
        </w:rPr>
      </w:pPr>
      <w:r>
        <w:rPr>
          <w:lang w:val="zh-CN" w:eastAsia="zh-CN"/>
        </w:rPr>
        <w:t>7.</w:t>
      </w:r>
      <w:r>
        <w:rPr>
          <w:lang w:val="zh-CN" w:eastAsia="zh-CN"/>
        </w:rPr>
        <w:t>您每年平均去京郊或者北京周围县市游玩几次</w:t>
      </w:r>
      <w:r>
        <w:rPr>
          <w:lang w:val="zh-CN" w:eastAsia="zh-CN"/>
        </w:rPr>
        <w:t>?*</w:t>
      </w:r>
    </w:p>
    <w:p w:rsidR="0012672C" w:rsidRDefault="00B5540E">
      <w:pPr>
        <w:spacing w:before="240" w:after="240"/>
        <w:rPr>
          <w:lang w:val="zh-CN" w:eastAsia="zh-CN"/>
        </w:rPr>
      </w:pPr>
      <w:r>
        <w:rPr>
          <w:lang w:val="zh-CN" w:eastAsia="zh-CN"/>
        </w:rPr>
        <w:t>0</w:t>
      </w:r>
      <w:r>
        <w:rPr>
          <w:lang w:val="zh-CN" w:eastAsia="zh-CN"/>
        </w:rPr>
        <w:t>次</w:t>
      </w:r>
    </w:p>
    <w:p w:rsidR="0012672C" w:rsidRDefault="00B5540E">
      <w:pPr>
        <w:spacing w:before="240" w:after="240"/>
        <w:rPr>
          <w:lang w:val="zh-CN" w:eastAsia="zh-CN"/>
        </w:rPr>
      </w:pPr>
      <w:r>
        <w:rPr>
          <w:lang w:val="zh-CN" w:eastAsia="zh-CN"/>
        </w:rPr>
        <w:t>1</w:t>
      </w:r>
      <w:r>
        <w:rPr>
          <w:lang w:val="zh-CN" w:eastAsia="zh-CN"/>
        </w:rPr>
        <w:t>次</w:t>
      </w:r>
    </w:p>
    <w:p w:rsidR="0012672C" w:rsidRDefault="00B5540E">
      <w:pPr>
        <w:spacing w:before="240" w:after="240"/>
        <w:rPr>
          <w:lang w:val="zh-CN" w:eastAsia="zh-CN"/>
        </w:rPr>
      </w:pPr>
      <w:r>
        <w:rPr>
          <w:lang w:val="zh-CN" w:eastAsia="zh-CN"/>
        </w:rPr>
        <w:t>2</w:t>
      </w:r>
      <w:r>
        <w:rPr>
          <w:lang w:val="zh-CN" w:eastAsia="zh-CN"/>
        </w:rPr>
        <w:t>次</w:t>
      </w:r>
    </w:p>
    <w:p w:rsidR="0012672C" w:rsidRDefault="00B5540E">
      <w:pPr>
        <w:spacing w:before="240" w:after="240"/>
        <w:rPr>
          <w:lang w:val="zh-CN" w:eastAsia="zh-CN"/>
        </w:rPr>
      </w:pPr>
      <w:r>
        <w:rPr>
          <w:lang w:val="zh-CN" w:eastAsia="zh-CN"/>
        </w:rPr>
        <w:t>3</w:t>
      </w:r>
      <w:r>
        <w:rPr>
          <w:lang w:val="zh-CN" w:eastAsia="zh-CN"/>
        </w:rPr>
        <w:t>次</w:t>
      </w:r>
    </w:p>
    <w:p w:rsidR="0012672C" w:rsidRDefault="00B5540E">
      <w:pPr>
        <w:spacing w:before="240" w:after="240"/>
        <w:rPr>
          <w:lang w:val="zh-CN" w:eastAsia="zh-CN"/>
        </w:rPr>
      </w:pPr>
      <w:r>
        <w:rPr>
          <w:lang w:val="zh-CN" w:eastAsia="zh-CN"/>
        </w:rPr>
        <w:t>4</w:t>
      </w:r>
      <w:r>
        <w:rPr>
          <w:lang w:val="zh-CN" w:eastAsia="zh-CN"/>
        </w:rPr>
        <w:t>次及以上</w:t>
      </w:r>
    </w:p>
    <w:p w:rsidR="0012672C" w:rsidRDefault="00B5540E">
      <w:pPr>
        <w:spacing w:before="240" w:after="240"/>
        <w:rPr>
          <w:lang w:val="zh-CN" w:eastAsia="zh-CN"/>
        </w:rPr>
      </w:pPr>
      <w:r>
        <w:rPr>
          <w:lang w:val="zh-CN" w:eastAsia="zh-CN"/>
        </w:rPr>
        <w:t>8.</w:t>
      </w:r>
      <w:r>
        <w:rPr>
          <w:lang w:val="zh-CN" w:eastAsia="zh-CN"/>
        </w:rPr>
        <w:t>您平均每次游玩住宿的天数为</w:t>
      </w:r>
      <w:r>
        <w:rPr>
          <w:lang w:val="zh-CN" w:eastAsia="zh-CN"/>
        </w:rPr>
        <w:t>?*</w:t>
      </w:r>
    </w:p>
    <w:p w:rsidR="0012672C" w:rsidRDefault="00B5540E">
      <w:pPr>
        <w:spacing w:before="240" w:after="240"/>
        <w:rPr>
          <w:lang w:val="zh-CN" w:eastAsia="zh-CN"/>
        </w:rPr>
      </w:pPr>
      <w:r>
        <w:rPr>
          <w:lang w:val="zh-CN" w:eastAsia="zh-CN"/>
        </w:rPr>
        <w:t>0</w:t>
      </w:r>
      <w:r>
        <w:rPr>
          <w:lang w:val="zh-CN" w:eastAsia="zh-CN"/>
        </w:rPr>
        <w:t>天</w:t>
      </w:r>
    </w:p>
    <w:p w:rsidR="0012672C" w:rsidRDefault="00B5540E">
      <w:pPr>
        <w:spacing w:before="240" w:after="240"/>
        <w:rPr>
          <w:lang w:val="zh-CN" w:eastAsia="zh-CN"/>
        </w:rPr>
      </w:pPr>
      <w:r>
        <w:rPr>
          <w:lang w:val="zh-CN" w:eastAsia="zh-CN"/>
        </w:rPr>
        <w:t>1</w:t>
      </w:r>
      <w:r>
        <w:rPr>
          <w:lang w:val="zh-CN" w:eastAsia="zh-CN"/>
        </w:rPr>
        <w:t>天</w:t>
      </w:r>
    </w:p>
    <w:p w:rsidR="0012672C" w:rsidRDefault="00B5540E">
      <w:pPr>
        <w:spacing w:before="240" w:after="240"/>
        <w:rPr>
          <w:lang w:val="zh-CN" w:eastAsia="zh-CN"/>
        </w:rPr>
      </w:pPr>
      <w:r>
        <w:rPr>
          <w:lang w:val="zh-CN" w:eastAsia="zh-CN"/>
        </w:rPr>
        <w:t>2</w:t>
      </w:r>
      <w:r>
        <w:rPr>
          <w:lang w:val="zh-CN" w:eastAsia="zh-CN"/>
        </w:rPr>
        <w:t>天</w:t>
      </w:r>
    </w:p>
    <w:p w:rsidR="0012672C" w:rsidRDefault="00B5540E">
      <w:pPr>
        <w:spacing w:before="240" w:after="240"/>
        <w:rPr>
          <w:lang w:val="zh-CN" w:eastAsia="zh-CN"/>
        </w:rPr>
      </w:pPr>
      <w:r>
        <w:rPr>
          <w:lang w:val="zh-CN" w:eastAsia="zh-CN"/>
        </w:rPr>
        <w:t>3</w:t>
      </w:r>
      <w:r>
        <w:rPr>
          <w:lang w:val="zh-CN" w:eastAsia="zh-CN"/>
        </w:rPr>
        <w:t>天</w:t>
      </w:r>
    </w:p>
    <w:p w:rsidR="0012672C" w:rsidRDefault="00B5540E">
      <w:pPr>
        <w:spacing w:before="240" w:after="240"/>
        <w:rPr>
          <w:lang w:val="zh-CN" w:eastAsia="zh-CN"/>
        </w:rPr>
      </w:pPr>
      <w:r>
        <w:rPr>
          <w:lang w:val="zh-CN" w:eastAsia="zh-CN"/>
        </w:rPr>
        <w:t>4</w:t>
      </w:r>
      <w:r>
        <w:rPr>
          <w:lang w:val="zh-CN" w:eastAsia="zh-CN"/>
        </w:rPr>
        <w:t>天及以上</w:t>
      </w:r>
    </w:p>
    <w:p w:rsidR="0012672C" w:rsidRDefault="00B5540E">
      <w:pPr>
        <w:spacing w:before="240" w:after="240"/>
        <w:rPr>
          <w:lang w:val="zh-CN" w:eastAsia="zh-CN"/>
        </w:rPr>
      </w:pPr>
      <w:r>
        <w:rPr>
          <w:lang w:val="zh-CN" w:eastAsia="zh-CN"/>
        </w:rPr>
        <w:t>9.</w:t>
      </w:r>
      <w:r>
        <w:rPr>
          <w:lang w:val="zh-CN" w:eastAsia="zh-CN"/>
        </w:rPr>
        <w:t>每次出行</w:t>
      </w:r>
      <w:r>
        <w:rPr>
          <w:lang w:val="zh-CN" w:eastAsia="zh-CN"/>
        </w:rPr>
        <w:t>,</w:t>
      </w:r>
      <w:r>
        <w:rPr>
          <w:lang w:val="zh-CN" w:eastAsia="zh-CN"/>
        </w:rPr>
        <w:t>您能接受路上消耗的时间为多长</w:t>
      </w:r>
      <w:r>
        <w:rPr>
          <w:lang w:val="zh-CN" w:eastAsia="zh-CN"/>
        </w:rPr>
        <w:t>?(</w:t>
      </w:r>
      <w:r>
        <w:rPr>
          <w:lang w:val="zh-CN" w:eastAsia="zh-CN"/>
        </w:rPr>
        <w:t>多选</w:t>
      </w:r>
      <w:r>
        <w:rPr>
          <w:lang w:val="zh-CN" w:eastAsia="zh-CN"/>
        </w:rPr>
        <w:t>)*</w:t>
      </w:r>
    </w:p>
    <w:p w:rsidR="0012672C" w:rsidRDefault="00B5540E">
      <w:pPr>
        <w:spacing w:before="240" w:after="240"/>
        <w:rPr>
          <w:lang w:val="zh-CN" w:eastAsia="zh-CN"/>
        </w:rPr>
      </w:pPr>
      <w:r>
        <w:rPr>
          <w:lang w:val="zh-CN" w:eastAsia="zh-CN"/>
        </w:rPr>
        <w:t>60</w:t>
      </w:r>
      <w:r>
        <w:rPr>
          <w:lang w:val="zh-CN" w:eastAsia="zh-CN"/>
        </w:rPr>
        <w:t>分钟及以内</w:t>
      </w:r>
    </w:p>
    <w:p w:rsidR="0012672C" w:rsidRDefault="00B5540E">
      <w:pPr>
        <w:spacing w:before="240" w:after="240"/>
        <w:rPr>
          <w:lang w:val="zh-CN" w:eastAsia="zh-CN"/>
        </w:rPr>
      </w:pPr>
      <w:r>
        <w:rPr>
          <w:lang w:val="zh-CN" w:eastAsia="zh-CN"/>
        </w:rPr>
        <w:t>61~90</w:t>
      </w:r>
      <w:r>
        <w:rPr>
          <w:lang w:val="zh-CN" w:eastAsia="zh-CN"/>
        </w:rPr>
        <w:t>分钟</w:t>
      </w:r>
    </w:p>
    <w:p w:rsidR="0012672C" w:rsidRDefault="00B5540E">
      <w:pPr>
        <w:spacing w:before="240" w:after="240"/>
        <w:rPr>
          <w:lang w:val="zh-CN" w:eastAsia="zh-CN"/>
        </w:rPr>
      </w:pPr>
      <w:r>
        <w:rPr>
          <w:lang w:val="zh-CN" w:eastAsia="zh-CN"/>
        </w:rPr>
        <w:t>91~120</w:t>
      </w:r>
      <w:r>
        <w:rPr>
          <w:lang w:val="zh-CN" w:eastAsia="zh-CN"/>
        </w:rPr>
        <w:t>分钟</w:t>
      </w:r>
    </w:p>
    <w:p w:rsidR="0012672C" w:rsidRDefault="00B5540E">
      <w:pPr>
        <w:spacing w:before="240" w:after="240"/>
        <w:rPr>
          <w:lang w:val="zh-CN" w:eastAsia="zh-CN"/>
        </w:rPr>
      </w:pPr>
      <w:r>
        <w:rPr>
          <w:lang w:val="zh-CN" w:eastAsia="zh-CN"/>
        </w:rPr>
        <w:t>121~150</w:t>
      </w:r>
      <w:r>
        <w:rPr>
          <w:lang w:val="zh-CN" w:eastAsia="zh-CN"/>
        </w:rPr>
        <w:t>分钟</w:t>
      </w:r>
    </w:p>
    <w:p w:rsidR="0012672C" w:rsidRDefault="00B5540E">
      <w:pPr>
        <w:spacing w:before="240" w:after="240"/>
        <w:rPr>
          <w:lang w:val="zh-CN" w:eastAsia="zh-CN"/>
        </w:rPr>
      </w:pPr>
      <w:r>
        <w:rPr>
          <w:lang w:val="zh-CN" w:eastAsia="zh-CN"/>
        </w:rPr>
        <w:lastRenderedPageBreak/>
        <w:t>150</w:t>
      </w:r>
      <w:r>
        <w:rPr>
          <w:lang w:val="zh-CN" w:eastAsia="zh-CN"/>
        </w:rPr>
        <w:t>分钟以上</w:t>
      </w:r>
    </w:p>
    <w:p w:rsidR="0012672C" w:rsidRDefault="00B5540E">
      <w:pPr>
        <w:spacing w:before="240" w:after="240"/>
        <w:rPr>
          <w:lang w:val="zh-CN" w:eastAsia="zh-CN"/>
        </w:rPr>
      </w:pPr>
      <w:r>
        <w:rPr>
          <w:lang w:val="zh-CN" w:eastAsia="zh-CN"/>
        </w:rPr>
        <w:t>10.</w:t>
      </w:r>
      <w:r>
        <w:rPr>
          <w:lang w:val="zh-CN" w:eastAsia="zh-CN"/>
        </w:rPr>
        <w:t>您去游玩一般多少人一起出行</w:t>
      </w:r>
      <w:r>
        <w:rPr>
          <w:lang w:val="zh-CN" w:eastAsia="zh-CN"/>
        </w:rPr>
        <w:t>?*</w:t>
      </w:r>
    </w:p>
    <w:p w:rsidR="0012672C" w:rsidRDefault="00B5540E">
      <w:pPr>
        <w:spacing w:before="240" w:after="240"/>
        <w:rPr>
          <w:lang w:val="zh-CN" w:eastAsia="zh-CN"/>
        </w:rPr>
      </w:pPr>
      <w:r>
        <w:rPr>
          <w:lang w:val="zh-CN" w:eastAsia="zh-CN"/>
        </w:rPr>
        <w:t>1</w:t>
      </w:r>
      <w:r>
        <w:rPr>
          <w:lang w:val="zh-CN" w:eastAsia="zh-CN"/>
        </w:rPr>
        <w:t>人</w:t>
      </w:r>
    </w:p>
    <w:p w:rsidR="0012672C" w:rsidRDefault="00B5540E">
      <w:pPr>
        <w:spacing w:before="240" w:after="240"/>
        <w:rPr>
          <w:lang w:val="zh-CN" w:eastAsia="zh-CN"/>
        </w:rPr>
      </w:pPr>
      <w:r>
        <w:rPr>
          <w:lang w:val="zh-CN" w:eastAsia="zh-CN"/>
        </w:rPr>
        <w:t>2</w:t>
      </w:r>
      <w:r>
        <w:rPr>
          <w:lang w:val="zh-CN" w:eastAsia="zh-CN"/>
        </w:rPr>
        <w:t>人</w:t>
      </w:r>
    </w:p>
    <w:p w:rsidR="0012672C" w:rsidRDefault="00B5540E">
      <w:pPr>
        <w:spacing w:before="240" w:after="240"/>
        <w:rPr>
          <w:lang w:val="zh-CN" w:eastAsia="zh-CN"/>
        </w:rPr>
      </w:pPr>
      <w:r>
        <w:rPr>
          <w:lang w:val="zh-CN" w:eastAsia="zh-CN"/>
        </w:rPr>
        <w:t>3~5</w:t>
      </w:r>
      <w:r>
        <w:rPr>
          <w:lang w:val="zh-CN" w:eastAsia="zh-CN"/>
        </w:rPr>
        <w:t>人</w:t>
      </w:r>
    </w:p>
    <w:p w:rsidR="0012672C" w:rsidRDefault="00B5540E">
      <w:pPr>
        <w:spacing w:before="240" w:after="240"/>
        <w:rPr>
          <w:lang w:val="zh-CN" w:eastAsia="zh-CN"/>
        </w:rPr>
      </w:pPr>
      <w:r>
        <w:rPr>
          <w:lang w:val="zh-CN" w:eastAsia="zh-CN"/>
        </w:rPr>
        <w:t>5</w:t>
      </w:r>
      <w:r>
        <w:rPr>
          <w:lang w:val="zh-CN" w:eastAsia="zh-CN"/>
        </w:rPr>
        <w:t>人以上</w:t>
      </w:r>
    </w:p>
    <w:p w:rsidR="0012672C" w:rsidRDefault="00B5540E">
      <w:pPr>
        <w:spacing w:before="240" w:after="240"/>
        <w:rPr>
          <w:lang w:val="zh-CN" w:eastAsia="zh-CN"/>
        </w:rPr>
      </w:pPr>
      <w:r>
        <w:rPr>
          <w:lang w:val="zh-CN" w:eastAsia="zh-CN"/>
        </w:rPr>
        <w:t>11.</w:t>
      </w:r>
      <w:r>
        <w:rPr>
          <w:lang w:val="zh-CN" w:eastAsia="zh-CN"/>
        </w:rPr>
        <w:t>您大多和谁一起出行</w:t>
      </w:r>
      <w:r>
        <w:rPr>
          <w:lang w:val="zh-CN" w:eastAsia="zh-CN"/>
        </w:rPr>
        <w:t>?*</w:t>
      </w:r>
    </w:p>
    <w:p w:rsidR="0012672C" w:rsidRDefault="00B5540E">
      <w:pPr>
        <w:spacing w:before="240" w:after="240"/>
        <w:rPr>
          <w:lang w:val="zh-CN" w:eastAsia="zh-CN"/>
        </w:rPr>
      </w:pPr>
      <w:r>
        <w:rPr>
          <w:lang w:val="zh-CN" w:eastAsia="zh-CN"/>
        </w:rPr>
        <w:t>独自出行</w:t>
      </w:r>
    </w:p>
    <w:p w:rsidR="0012672C" w:rsidRDefault="00B5540E">
      <w:pPr>
        <w:spacing w:before="240" w:after="240"/>
        <w:rPr>
          <w:lang w:val="zh-CN" w:eastAsia="zh-CN"/>
        </w:rPr>
      </w:pPr>
      <w:r>
        <w:rPr>
          <w:lang w:val="zh-CN" w:eastAsia="zh-CN"/>
        </w:rPr>
        <w:t>和恋人</w:t>
      </w:r>
      <w:r>
        <w:rPr>
          <w:lang w:val="zh-CN" w:eastAsia="zh-CN"/>
        </w:rPr>
        <w:t>/</w:t>
      </w:r>
      <w:r>
        <w:rPr>
          <w:lang w:val="zh-CN" w:eastAsia="zh-CN"/>
        </w:rPr>
        <w:t>配偶一起</w:t>
      </w:r>
    </w:p>
    <w:p w:rsidR="0012672C" w:rsidRDefault="00B5540E">
      <w:pPr>
        <w:spacing w:before="240" w:after="240"/>
        <w:rPr>
          <w:lang w:val="zh-CN" w:eastAsia="zh-CN"/>
        </w:rPr>
      </w:pPr>
      <w:r>
        <w:rPr>
          <w:lang w:val="zh-CN" w:eastAsia="zh-CN"/>
        </w:rPr>
        <w:t>和家人一起</w:t>
      </w:r>
    </w:p>
    <w:p w:rsidR="0012672C" w:rsidRDefault="00B5540E">
      <w:pPr>
        <w:spacing w:before="240" w:after="240"/>
        <w:rPr>
          <w:lang w:val="zh-CN" w:eastAsia="zh-CN"/>
        </w:rPr>
      </w:pPr>
      <w:r>
        <w:rPr>
          <w:lang w:val="zh-CN" w:eastAsia="zh-CN"/>
        </w:rPr>
        <w:t>和朋友一起</w:t>
      </w:r>
    </w:p>
    <w:p w:rsidR="0012672C" w:rsidRDefault="00B5540E">
      <w:pPr>
        <w:spacing w:before="240" w:after="240"/>
        <w:rPr>
          <w:lang w:val="zh-CN" w:eastAsia="zh-CN"/>
        </w:rPr>
      </w:pPr>
      <w:r>
        <w:rPr>
          <w:lang w:val="zh-CN" w:eastAsia="zh-CN"/>
        </w:rPr>
        <w:t>单位、社团等的集体出游</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lang w:val="zh-CN" w:eastAsia="zh-CN"/>
        </w:rPr>
        <w:t>12.</w:t>
      </w:r>
      <w:r>
        <w:rPr>
          <w:lang w:val="zh-CN" w:eastAsia="zh-CN"/>
        </w:rPr>
        <w:t>您住宿一般选择单日人均价格多少的地方</w:t>
      </w:r>
      <w:r>
        <w:rPr>
          <w:lang w:val="zh-CN" w:eastAsia="zh-CN"/>
        </w:rPr>
        <w:t>?*</w:t>
      </w:r>
    </w:p>
    <w:p w:rsidR="0012672C" w:rsidRDefault="00B5540E">
      <w:pPr>
        <w:spacing w:before="240" w:after="240"/>
        <w:rPr>
          <w:lang w:val="zh-CN" w:eastAsia="zh-CN"/>
        </w:rPr>
      </w:pPr>
      <w:r>
        <w:rPr>
          <w:lang w:val="zh-CN" w:eastAsia="zh-CN"/>
        </w:rPr>
        <w:t>50</w:t>
      </w:r>
      <w:r>
        <w:rPr>
          <w:lang w:val="zh-CN" w:eastAsia="zh-CN"/>
        </w:rPr>
        <w:t>元及以下</w:t>
      </w:r>
    </w:p>
    <w:p w:rsidR="0012672C" w:rsidRDefault="00B5540E">
      <w:pPr>
        <w:spacing w:before="240" w:after="240"/>
        <w:rPr>
          <w:lang w:val="zh-CN" w:eastAsia="zh-CN"/>
        </w:rPr>
      </w:pPr>
      <w:r>
        <w:rPr>
          <w:lang w:val="zh-CN" w:eastAsia="zh-CN"/>
        </w:rPr>
        <w:t>51~100</w:t>
      </w:r>
      <w:r>
        <w:rPr>
          <w:lang w:val="zh-CN" w:eastAsia="zh-CN"/>
        </w:rPr>
        <w:t>元</w:t>
      </w:r>
    </w:p>
    <w:p w:rsidR="0012672C" w:rsidRDefault="00B5540E">
      <w:pPr>
        <w:spacing w:before="240" w:after="240"/>
        <w:rPr>
          <w:lang w:val="zh-CN" w:eastAsia="zh-CN"/>
        </w:rPr>
      </w:pPr>
      <w:r>
        <w:rPr>
          <w:lang w:val="zh-CN" w:eastAsia="zh-CN"/>
        </w:rPr>
        <w:t>101~150</w:t>
      </w:r>
      <w:r>
        <w:rPr>
          <w:lang w:val="zh-CN" w:eastAsia="zh-CN"/>
        </w:rPr>
        <w:t>元</w:t>
      </w:r>
    </w:p>
    <w:p w:rsidR="0012672C" w:rsidRDefault="00B5540E">
      <w:pPr>
        <w:spacing w:before="240" w:after="240"/>
        <w:rPr>
          <w:lang w:val="zh-CN" w:eastAsia="zh-CN"/>
        </w:rPr>
      </w:pPr>
      <w:r>
        <w:rPr>
          <w:lang w:val="zh-CN" w:eastAsia="zh-CN"/>
        </w:rPr>
        <w:t>151~200</w:t>
      </w:r>
      <w:r>
        <w:rPr>
          <w:lang w:val="zh-CN" w:eastAsia="zh-CN"/>
        </w:rPr>
        <w:t>元</w:t>
      </w:r>
    </w:p>
    <w:p w:rsidR="0012672C" w:rsidRDefault="00B5540E">
      <w:pPr>
        <w:spacing w:before="240" w:after="240"/>
        <w:rPr>
          <w:lang w:val="zh-CN" w:eastAsia="zh-CN"/>
        </w:rPr>
      </w:pPr>
      <w:r>
        <w:rPr>
          <w:lang w:val="zh-CN" w:eastAsia="zh-CN"/>
        </w:rPr>
        <w:t>200</w:t>
      </w:r>
      <w:r>
        <w:rPr>
          <w:lang w:val="zh-CN" w:eastAsia="zh-CN"/>
        </w:rPr>
        <w:t>元以上</w:t>
      </w:r>
    </w:p>
    <w:p w:rsidR="0012672C" w:rsidRDefault="00B5540E">
      <w:pPr>
        <w:spacing w:before="240" w:after="240"/>
        <w:rPr>
          <w:lang w:val="zh-CN" w:eastAsia="zh-CN"/>
        </w:rPr>
      </w:pPr>
      <w:r>
        <w:rPr>
          <w:lang w:val="zh-CN" w:eastAsia="zh-CN"/>
        </w:rPr>
        <w:t>13.</w:t>
      </w:r>
      <w:r>
        <w:rPr>
          <w:lang w:val="zh-CN" w:eastAsia="zh-CN"/>
        </w:rPr>
        <w:t>您去京郊旅行</w:t>
      </w:r>
      <w:r>
        <w:rPr>
          <w:lang w:val="zh-CN" w:eastAsia="zh-CN"/>
        </w:rPr>
        <w:t>,</w:t>
      </w:r>
      <w:r>
        <w:rPr>
          <w:lang w:val="zh-CN" w:eastAsia="zh-CN"/>
        </w:rPr>
        <w:t>是为了</w:t>
      </w:r>
      <w:r>
        <w:rPr>
          <w:lang w:val="zh-CN" w:eastAsia="zh-CN"/>
        </w:rPr>
        <w:t>:(</w:t>
      </w:r>
      <w:r>
        <w:rPr>
          <w:lang w:val="zh-CN" w:eastAsia="zh-CN"/>
        </w:rPr>
        <w:t>多选</w:t>
      </w:r>
      <w:r>
        <w:rPr>
          <w:lang w:val="zh-CN" w:eastAsia="zh-CN"/>
        </w:rPr>
        <w:t>)*</w:t>
      </w:r>
    </w:p>
    <w:p w:rsidR="0012672C" w:rsidRDefault="00B5540E">
      <w:pPr>
        <w:spacing w:before="240" w:after="240"/>
        <w:rPr>
          <w:lang w:val="zh-CN" w:eastAsia="zh-CN"/>
        </w:rPr>
      </w:pPr>
      <w:r>
        <w:rPr>
          <w:lang w:val="zh-CN" w:eastAsia="zh-CN"/>
        </w:rPr>
        <w:t>体验农家生活</w:t>
      </w:r>
    </w:p>
    <w:p w:rsidR="0012672C" w:rsidRDefault="00B5540E">
      <w:pPr>
        <w:spacing w:before="240" w:after="240"/>
        <w:rPr>
          <w:lang w:val="zh-CN" w:eastAsia="zh-CN"/>
        </w:rPr>
      </w:pPr>
      <w:r>
        <w:rPr>
          <w:lang w:val="zh-CN" w:eastAsia="zh-CN"/>
        </w:rPr>
        <w:t>参观景点</w:t>
      </w:r>
    </w:p>
    <w:p w:rsidR="0012672C" w:rsidRDefault="00B5540E">
      <w:pPr>
        <w:spacing w:before="240" w:after="240"/>
        <w:rPr>
          <w:lang w:val="zh-CN" w:eastAsia="zh-CN"/>
        </w:rPr>
      </w:pPr>
      <w:r>
        <w:rPr>
          <w:lang w:val="zh-CN" w:eastAsia="zh-CN"/>
        </w:rPr>
        <w:t>贴近大自然</w:t>
      </w:r>
    </w:p>
    <w:p w:rsidR="0012672C" w:rsidRDefault="00B5540E">
      <w:pPr>
        <w:spacing w:before="240" w:after="240"/>
        <w:rPr>
          <w:lang w:val="zh-CN" w:eastAsia="zh-CN"/>
        </w:rPr>
      </w:pPr>
      <w:r>
        <w:rPr>
          <w:lang w:val="zh-CN" w:eastAsia="zh-CN"/>
        </w:rPr>
        <w:lastRenderedPageBreak/>
        <w:t>远离城市喧嚣</w:t>
      </w:r>
      <w:r>
        <w:rPr>
          <w:lang w:val="zh-CN" w:eastAsia="zh-CN"/>
        </w:rPr>
        <w:t>,</w:t>
      </w:r>
      <w:r>
        <w:rPr>
          <w:lang w:val="zh-CN" w:eastAsia="zh-CN"/>
        </w:rPr>
        <w:t>追求宁静生活</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lang w:val="zh-CN" w:eastAsia="zh-CN"/>
        </w:rPr>
        <w:t>14.</w:t>
      </w:r>
      <w:r>
        <w:rPr>
          <w:lang w:val="zh-CN" w:eastAsia="zh-CN"/>
        </w:rPr>
        <w:t>您一般通过什么渠道获知住宿信息</w:t>
      </w:r>
      <w:r>
        <w:rPr>
          <w:lang w:val="zh-CN" w:eastAsia="zh-CN"/>
        </w:rPr>
        <w:t>?*</w:t>
      </w:r>
    </w:p>
    <w:p w:rsidR="0012672C" w:rsidRDefault="00B5540E">
      <w:pPr>
        <w:spacing w:before="240" w:after="240"/>
        <w:rPr>
          <w:lang w:val="zh-CN" w:eastAsia="zh-CN"/>
        </w:rPr>
      </w:pPr>
      <w:r>
        <w:rPr>
          <w:lang w:val="zh-CN" w:eastAsia="zh-CN"/>
        </w:rPr>
        <w:t>朋友推荐</w:t>
      </w:r>
    </w:p>
    <w:p w:rsidR="0012672C" w:rsidRDefault="00B5540E">
      <w:pPr>
        <w:spacing w:before="240" w:after="240"/>
        <w:rPr>
          <w:lang w:val="zh-CN" w:eastAsia="zh-CN"/>
        </w:rPr>
      </w:pPr>
      <w:r>
        <w:rPr>
          <w:lang w:val="zh-CN" w:eastAsia="zh-CN"/>
        </w:rPr>
        <w:t>旅行社推荐</w:t>
      </w:r>
    </w:p>
    <w:p w:rsidR="0012672C" w:rsidRDefault="00B5540E">
      <w:pPr>
        <w:spacing w:before="240" w:after="240"/>
        <w:rPr>
          <w:lang w:val="zh-CN" w:eastAsia="zh-CN"/>
        </w:rPr>
      </w:pPr>
      <w:r>
        <w:rPr>
          <w:lang w:val="zh-CN" w:eastAsia="zh-CN"/>
        </w:rPr>
        <w:t>报纸、杂志上的广告</w:t>
      </w:r>
    </w:p>
    <w:p w:rsidR="0012672C" w:rsidRDefault="00B5540E">
      <w:pPr>
        <w:spacing w:before="240" w:after="240"/>
        <w:rPr>
          <w:lang w:val="zh-CN" w:eastAsia="zh-CN"/>
        </w:rPr>
      </w:pPr>
      <w:r>
        <w:rPr>
          <w:lang w:val="zh-CN" w:eastAsia="zh-CN"/>
        </w:rPr>
        <w:t>宾馆宣传单</w:t>
      </w:r>
    </w:p>
    <w:p w:rsidR="0012672C" w:rsidRDefault="00B5540E">
      <w:pPr>
        <w:spacing w:before="240" w:after="240"/>
        <w:rPr>
          <w:lang w:val="zh-CN" w:eastAsia="zh-CN"/>
        </w:rPr>
      </w:pPr>
      <w:r>
        <w:rPr>
          <w:lang w:val="zh-CN" w:eastAsia="zh-CN"/>
        </w:rPr>
        <w:t>上网查询</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lang w:val="zh-CN" w:eastAsia="zh-CN"/>
        </w:rPr>
        <w:t>15.</w:t>
      </w:r>
      <w:r>
        <w:rPr>
          <w:lang w:val="zh-CN" w:eastAsia="zh-CN"/>
        </w:rPr>
        <w:t>您的性别</w:t>
      </w:r>
      <w:r>
        <w:rPr>
          <w:lang w:val="zh-CN" w:eastAsia="zh-CN"/>
        </w:rPr>
        <w:t>*</w:t>
      </w:r>
    </w:p>
    <w:p w:rsidR="0012672C" w:rsidRDefault="00B5540E">
      <w:pPr>
        <w:spacing w:before="240" w:after="240"/>
        <w:rPr>
          <w:lang w:val="zh-CN" w:eastAsia="zh-CN"/>
        </w:rPr>
      </w:pPr>
      <w:r>
        <w:rPr>
          <w:lang w:val="zh-CN" w:eastAsia="zh-CN"/>
        </w:rPr>
        <w:t>男</w:t>
      </w:r>
    </w:p>
    <w:p w:rsidR="0012672C" w:rsidRDefault="00B5540E">
      <w:pPr>
        <w:spacing w:before="240" w:after="240"/>
        <w:rPr>
          <w:lang w:val="zh-CN" w:eastAsia="zh-CN"/>
        </w:rPr>
      </w:pPr>
      <w:r>
        <w:rPr>
          <w:lang w:val="zh-CN" w:eastAsia="zh-CN"/>
        </w:rPr>
        <w:t>女</w:t>
      </w:r>
    </w:p>
    <w:p w:rsidR="0012672C" w:rsidRDefault="00B5540E">
      <w:pPr>
        <w:spacing w:before="240" w:after="240"/>
        <w:rPr>
          <w:lang w:val="zh-CN" w:eastAsia="zh-CN"/>
        </w:rPr>
      </w:pPr>
      <w:r>
        <w:rPr>
          <w:lang w:val="zh-CN" w:eastAsia="zh-CN"/>
        </w:rPr>
        <w:t>16.</w:t>
      </w:r>
      <w:r>
        <w:rPr>
          <w:lang w:val="zh-CN" w:eastAsia="zh-CN"/>
        </w:rPr>
        <w:t>您的学历</w:t>
      </w:r>
      <w:r>
        <w:rPr>
          <w:lang w:val="zh-CN" w:eastAsia="zh-CN"/>
        </w:rPr>
        <w:t>:*</w:t>
      </w:r>
    </w:p>
    <w:p w:rsidR="0012672C" w:rsidRDefault="00B5540E">
      <w:pPr>
        <w:spacing w:before="240" w:after="240"/>
        <w:rPr>
          <w:lang w:val="zh-CN" w:eastAsia="zh-CN"/>
        </w:rPr>
      </w:pPr>
      <w:r>
        <w:rPr>
          <w:lang w:val="zh-CN" w:eastAsia="zh-CN"/>
        </w:rPr>
        <w:t>高中</w:t>
      </w:r>
      <w:r>
        <w:rPr>
          <w:lang w:val="zh-CN" w:eastAsia="zh-CN"/>
        </w:rPr>
        <w:t>(</w:t>
      </w:r>
      <w:r>
        <w:rPr>
          <w:lang w:val="zh-CN" w:eastAsia="zh-CN"/>
        </w:rPr>
        <w:t>或中专</w:t>
      </w:r>
      <w:r>
        <w:rPr>
          <w:lang w:val="zh-CN" w:eastAsia="zh-CN"/>
        </w:rPr>
        <w:t>)</w:t>
      </w:r>
      <w:r>
        <w:rPr>
          <w:lang w:val="zh-CN" w:eastAsia="zh-CN"/>
        </w:rPr>
        <w:t>及以下</w:t>
      </w:r>
    </w:p>
    <w:p w:rsidR="0012672C" w:rsidRDefault="00B5540E">
      <w:pPr>
        <w:spacing w:before="240" w:after="240"/>
        <w:rPr>
          <w:lang w:val="zh-CN" w:eastAsia="zh-CN"/>
        </w:rPr>
      </w:pPr>
      <w:r>
        <w:rPr>
          <w:lang w:val="zh-CN" w:eastAsia="zh-CN"/>
        </w:rPr>
        <w:t>大专</w:t>
      </w:r>
    </w:p>
    <w:p w:rsidR="0012672C" w:rsidRDefault="00B5540E">
      <w:pPr>
        <w:spacing w:before="240" w:after="240"/>
        <w:rPr>
          <w:lang w:val="zh-CN" w:eastAsia="zh-CN"/>
        </w:rPr>
      </w:pPr>
      <w:r>
        <w:rPr>
          <w:lang w:val="zh-CN" w:eastAsia="zh-CN"/>
        </w:rPr>
        <w:t>本科</w:t>
      </w:r>
    </w:p>
    <w:p w:rsidR="0012672C" w:rsidRDefault="00B5540E">
      <w:pPr>
        <w:spacing w:before="240" w:after="240"/>
        <w:rPr>
          <w:lang w:val="zh-CN" w:eastAsia="zh-CN"/>
        </w:rPr>
      </w:pPr>
      <w:r>
        <w:rPr>
          <w:lang w:val="zh-CN" w:eastAsia="zh-CN"/>
        </w:rPr>
        <w:t>硕士</w:t>
      </w:r>
    </w:p>
    <w:p w:rsidR="0012672C" w:rsidRDefault="00B5540E">
      <w:pPr>
        <w:spacing w:before="240" w:after="240"/>
        <w:rPr>
          <w:lang w:val="zh-CN" w:eastAsia="zh-CN"/>
        </w:rPr>
      </w:pPr>
      <w:r>
        <w:rPr>
          <w:lang w:val="zh-CN" w:eastAsia="zh-CN"/>
        </w:rPr>
        <w:t>博士</w:t>
      </w:r>
    </w:p>
    <w:p w:rsidR="0012672C" w:rsidRDefault="00B5540E">
      <w:pPr>
        <w:spacing w:before="240" w:after="240"/>
        <w:rPr>
          <w:lang w:val="zh-CN" w:eastAsia="zh-CN"/>
        </w:rPr>
      </w:pPr>
      <w:r>
        <w:rPr>
          <w:lang w:val="zh-CN" w:eastAsia="zh-CN"/>
        </w:rPr>
        <w:t>17.</w:t>
      </w:r>
      <w:r>
        <w:rPr>
          <w:lang w:val="zh-CN" w:eastAsia="zh-CN"/>
        </w:rPr>
        <w:t>您的职业</w:t>
      </w:r>
      <w:r>
        <w:rPr>
          <w:lang w:val="zh-CN" w:eastAsia="zh-CN"/>
        </w:rPr>
        <w:t>:*</w:t>
      </w:r>
    </w:p>
    <w:p w:rsidR="0012672C" w:rsidRDefault="00B5540E">
      <w:pPr>
        <w:spacing w:before="240" w:after="240"/>
        <w:rPr>
          <w:lang w:val="zh-CN" w:eastAsia="zh-CN"/>
        </w:rPr>
      </w:pPr>
      <w:r>
        <w:rPr>
          <w:lang w:val="zh-CN" w:eastAsia="zh-CN"/>
        </w:rPr>
        <w:t>自由职业者</w:t>
      </w:r>
    </w:p>
    <w:p w:rsidR="0012672C" w:rsidRDefault="00B5540E">
      <w:pPr>
        <w:spacing w:before="240" w:after="240"/>
        <w:rPr>
          <w:lang w:val="zh-CN" w:eastAsia="zh-CN"/>
        </w:rPr>
      </w:pPr>
      <w:r>
        <w:rPr>
          <w:lang w:val="zh-CN" w:eastAsia="zh-CN"/>
        </w:rPr>
        <w:t>私营业主</w:t>
      </w:r>
    </w:p>
    <w:p w:rsidR="0012672C" w:rsidRDefault="00B5540E">
      <w:pPr>
        <w:spacing w:before="240" w:after="240"/>
        <w:rPr>
          <w:lang w:val="zh-CN" w:eastAsia="zh-CN"/>
        </w:rPr>
      </w:pPr>
      <w:r>
        <w:rPr>
          <w:lang w:val="zh-CN" w:eastAsia="zh-CN"/>
        </w:rPr>
        <w:t>企业人员</w:t>
      </w:r>
    </w:p>
    <w:p w:rsidR="0012672C" w:rsidRDefault="00B5540E">
      <w:pPr>
        <w:spacing w:before="240" w:after="240"/>
        <w:rPr>
          <w:lang w:val="zh-CN" w:eastAsia="zh-CN"/>
        </w:rPr>
      </w:pPr>
      <w:r>
        <w:rPr>
          <w:lang w:val="zh-CN" w:eastAsia="zh-CN"/>
        </w:rPr>
        <w:t>事业单位人员</w:t>
      </w:r>
    </w:p>
    <w:p w:rsidR="0012672C" w:rsidRDefault="00B5540E">
      <w:pPr>
        <w:spacing w:before="240" w:after="240"/>
        <w:rPr>
          <w:lang w:val="zh-CN" w:eastAsia="zh-CN"/>
        </w:rPr>
      </w:pPr>
      <w:r>
        <w:rPr>
          <w:lang w:val="zh-CN" w:eastAsia="zh-CN"/>
        </w:rPr>
        <w:lastRenderedPageBreak/>
        <w:t>学生</w:t>
      </w:r>
    </w:p>
    <w:p w:rsidR="0012672C" w:rsidRDefault="00B5540E">
      <w:pPr>
        <w:spacing w:before="240" w:after="240"/>
        <w:rPr>
          <w:lang w:val="zh-CN" w:eastAsia="zh-CN"/>
        </w:rPr>
      </w:pPr>
      <w:r>
        <w:rPr>
          <w:lang w:val="zh-CN" w:eastAsia="zh-CN"/>
        </w:rPr>
        <w:t>其他</w:t>
      </w:r>
    </w:p>
    <w:p w:rsidR="0012672C" w:rsidRDefault="00B5540E">
      <w:pPr>
        <w:spacing w:before="240" w:after="240"/>
        <w:rPr>
          <w:lang w:val="zh-CN" w:eastAsia="zh-CN"/>
        </w:rPr>
      </w:pPr>
      <w:r>
        <w:rPr>
          <w:lang w:val="zh-CN" w:eastAsia="zh-CN"/>
        </w:rPr>
        <w:t>18.</w:t>
      </w:r>
      <w:r>
        <w:rPr>
          <w:lang w:val="zh-CN" w:eastAsia="zh-CN"/>
        </w:rPr>
        <w:t>您的月收入是</w:t>
      </w:r>
      <w:r>
        <w:rPr>
          <w:lang w:val="zh-CN" w:eastAsia="zh-CN"/>
        </w:rPr>
        <w:t>:*</w:t>
      </w:r>
    </w:p>
    <w:p w:rsidR="0012672C" w:rsidRDefault="00B5540E">
      <w:pPr>
        <w:spacing w:before="240" w:after="240"/>
        <w:rPr>
          <w:lang w:val="zh-CN" w:eastAsia="zh-CN"/>
        </w:rPr>
      </w:pPr>
      <w:r>
        <w:rPr>
          <w:lang w:val="zh-CN" w:eastAsia="zh-CN"/>
        </w:rPr>
        <w:t>1000</w:t>
      </w:r>
      <w:r>
        <w:rPr>
          <w:lang w:val="zh-CN" w:eastAsia="zh-CN"/>
        </w:rPr>
        <w:t>元及以下</w:t>
      </w:r>
    </w:p>
    <w:p w:rsidR="0012672C" w:rsidRDefault="00B5540E">
      <w:pPr>
        <w:spacing w:before="240" w:after="240"/>
        <w:rPr>
          <w:lang w:val="zh-CN" w:eastAsia="zh-CN"/>
        </w:rPr>
      </w:pPr>
      <w:r>
        <w:rPr>
          <w:lang w:val="zh-CN" w:eastAsia="zh-CN"/>
        </w:rPr>
        <w:t>1001~2000</w:t>
      </w:r>
      <w:r>
        <w:rPr>
          <w:lang w:val="zh-CN" w:eastAsia="zh-CN"/>
        </w:rPr>
        <w:t>元</w:t>
      </w:r>
    </w:p>
    <w:p w:rsidR="0012672C" w:rsidRDefault="00B5540E">
      <w:pPr>
        <w:spacing w:before="240" w:after="240"/>
        <w:rPr>
          <w:lang w:val="zh-CN" w:eastAsia="zh-CN"/>
        </w:rPr>
      </w:pPr>
      <w:r>
        <w:rPr>
          <w:lang w:val="zh-CN" w:eastAsia="zh-CN"/>
        </w:rPr>
        <w:t>2001~3000</w:t>
      </w:r>
      <w:r>
        <w:rPr>
          <w:lang w:val="zh-CN" w:eastAsia="zh-CN"/>
        </w:rPr>
        <w:t>元</w:t>
      </w:r>
    </w:p>
    <w:p w:rsidR="0012672C" w:rsidRDefault="00B5540E">
      <w:pPr>
        <w:spacing w:before="240" w:after="240"/>
        <w:rPr>
          <w:lang w:val="zh-CN" w:eastAsia="zh-CN"/>
        </w:rPr>
      </w:pPr>
      <w:r>
        <w:rPr>
          <w:lang w:val="zh-CN" w:eastAsia="zh-CN"/>
        </w:rPr>
        <w:t>3001~4000</w:t>
      </w:r>
      <w:r>
        <w:rPr>
          <w:lang w:val="zh-CN" w:eastAsia="zh-CN"/>
        </w:rPr>
        <w:t>元</w:t>
      </w:r>
    </w:p>
    <w:p w:rsidR="0012672C" w:rsidRDefault="00B5540E">
      <w:pPr>
        <w:spacing w:before="240" w:after="240"/>
        <w:rPr>
          <w:lang w:val="zh-CN" w:eastAsia="zh-CN"/>
        </w:rPr>
      </w:pPr>
      <w:r>
        <w:rPr>
          <w:lang w:val="zh-CN" w:eastAsia="zh-CN"/>
        </w:rPr>
        <w:t>4001~5000</w:t>
      </w:r>
      <w:r>
        <w:rPr>
          <w:lang w:val="zh-CN" w:eastAsia="zh-CN"/>
        </w:rPr>
        <w:t>元</w:t>
      </w:r>
    </w:p>
    <w:p w:rsidR="0012672C" w:rsidRDefault="00B5540E">
      <w:pPr>
        <w:spacing w:before="240" w:after="240"/>
        <w:rPr>
          <w:lang w:val="zh-CN" w:eastAsia="zh-CN"/>
        </w:rPr>
      </w:pPr>
      <w:r>
        <w:rPr>
          <w:lang w:val="zh-CN" w:eastAsia="zh-CN"/>
        </w:rPr>
        <w:t>5001~6000</w:t>
      </w:r>
      <w:r>
        <w:rPr>
          <w:lang w:val="zh-CN" w:eastAsia="zh-CN"/>
        </w:rPr>
        <w:t>元</w:t>
      </w:r>
    </w:p>
    <w:p w:rsidR="0012672C" w:rsidRDefault="00B5540E">
      <w:pPr>
        <w:spacing w:before="240" w:after="240"/>
        <w:rPr>
          <w:lang w:val="zh-CN" w:eastAsia="zh-CN"/>
        </w:rPr>
      </w:pPr>
      <w:r>
        <w:rPr>
          <w:lang w:val="zh-CN" w:eastAsia="zh-CN"/>
        </w:rPr>
        <w:t>6000</w:t>
      </w:r>
      <w:r>
        <w:rPr>
          <w:lang w:val="zh-CN" w:eastAsia="zh-CN"/>
        </w:rPr>
        <w:t>元以上</w:t>
      </w:r>
    </w:p>
    <w:sectPr w:rsidR="0012672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2C"/>
    <w:rsid w:val="0012672C"/>
    <w:rsid w:val="00B5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8072D-6221-4C35-BF34-BC6F4DBA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msimilar">
    <w:name w:val="em_similar"/>
    <w:basedOn w:val="em"/>
    <w:rPr>
      <w:i w:val="0"/>
      <w:iCs w:val="0"/>
      <w:color w:val="FF0000"/>
    </w:rPr>
  </w:style>
  <w:style w:type="character" w:customStyle="1" w:styleId="em">
    <w:name w:val="em"/>
    <w:basedOn w:val="a0"/>
    <w:rPr>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武洲印</dc:creator>
  <cp:lastModifiedBy>武 洲印</cp:lastModifiedBy>
  <cp:revision>2</cp:revision>
  <dcterms:created xsi:type="dcterms:W3CDTF">2020-05-04T12:50:00Z</dcterms:created>
  <dcterms:modified xsi:type="dcterms:W3CDTF">2020-05-04T12:50:00Z</dcterms:modified>
</cp:coreProperties>
</file>